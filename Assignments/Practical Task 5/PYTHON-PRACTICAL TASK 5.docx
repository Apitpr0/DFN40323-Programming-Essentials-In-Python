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1"/>
        <w:gridCol w:w="3824"/>
        <w:gridCol w:w="1848"/>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5" w:hRule="atLeast"/>
        </w:trPr>
        <w:tc>
          <w:tcPr>
            <w:tcW w:w="9469" w:type="dxa"/>
            <w:gridSpan w:val="4"/>
          </w:tcPr>
          <w:p>
            <w:pPr>
              <w:pStyle w:val="8"/>
              <w:spacing w:before="4" w:after="1"/>
              <w:ind w:left="0"/>
              <w:rPr>
                <w:rFonts w:ascii="Times New Roman"/>
                <w:sz w:val="20"/>
              </w:rPr>
            </w:pPr>
          </w:p>
          <w:p>
            <w:pPr>
              <w:pStyle w:val="8"/>
              <w:ind w:left="3347"/>
              <w:rPr>
                <w:rFonts w:ascii="Times New Roman"/>
                <w:sz w:val="20"/>
              </w:rPr>
            </w:pPr>
            <w:r>
              <w:rPr>
                <w:rFonts w:ascii="Times New Roman"/>
                <w:sz w:val="20"/>
              </w:rPr>
              <w:drawing>
                <wp:inline distT="0" distB="0" distL="0" distR="0">
                  <wp:extent cx="1758315" cy="635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58549" cy="635031"/>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951" w:type="dxa"/>
            <w:shd w:val="clear" w:color="auto" w:fill="D4DCE3"/>
          </w:tcPr>
          <w:p>
            <w:pPr>
              <w:pStyle w:val="8"/>
              <w:spacing w:before="139"/>
              <w:rPr>
                <w:b/>
                <w:sz w:val="22"/>
              </w:rPr>
            </w:pPr>
            <w:r>
              <w:rPr>
                <w:b/>
                <w:sz w:val="22"/>
              </w:rPr>
              <w:t>CODE / COURSE</w:t>
            </w:r>
          </w:p>
        </w:tc>
        <w:tc>
          <w:tcPr>
            <w:tcW w:w="3824" w:type="dxa"/>
          </w:tcPr>
          <w:p>
            <w:pPr>
              <w:pStyle w:val="8"/>
              <w:spacing w:line="265" w:lineRule="exact"/>
              <w:rPr>
                <w:b/>
                <w:sz w:val="24"/>
              </w:rPr>
            </w:pPr>
            <w:r>
              <w:rPr>
                <w:b/>
                <w:sz w:val="24"/>
              </w:rPr>
              <w:t>DFN40323- PROGRAMMING</w:t>
            </w:r>
          </w:p>
          <w:p>
            <w:pPr>
              <w:pStyle w:val="8"/>
              <w:spacing w:line="264" w:lineRule="exact"/>
              <w:rPr>
                <w:b/>
                <w:sz w:val="24"/>
              </w:rPr>
            </w:pPr>
            <w:r>
              <w:rPr>
                <w:b/>
                <w:sz w:val="24"/>
              </w:rPr>
              <w:t>ESSENTIALS IN PYTHON</w:t>
            </w:r>
          </w:p>
        </w:tc>
        <w:tc>
          <w:tcPr>
            <w:tcW w:w="1848" w:type="dxa"/>
            <w:shd w:val="clear" w:color="auto" w:fill="BCD5ED"/>
          </w:tcPr>
          <w:p>
            <w:pPr>
              <w:pStyle w:val="8"/>
              <w:spacing w:before="139"/>
              <w:ind w:left="108"/>
              <w:rPr>
                <w:b/>
                <w:sz w:val="22"/>
              </w:rPr>
            </w:pPr>
            <w:r>
              <w:rPr>
                <w:b/>
                <w:sz w:val="22"/>
              </w:rPr>
              <w:t>PRACTICAL TASK</w:t>
            </w:r>
          </w:p>
        </w:tc>
        <w:tc>
          <w:tcPr>
            <w:tcW w:w="1846" w:type="dxa"/>
            <w:shd w:val="clear" w:color="auto" w:fill="BCD5ED"/>
          </w:tcPr>
          <w:p>
            <w:pPr>
              <w:pStyle w:val="8"/>
              <w:spacing w:before="139"/>
              <w:ind w:left="105"/>
              <w:rPr>
                <w:b/>
                <w:sz w:val="22"/>
              </w:rPr>
            </w:pPr>
            <w:r>
              <w:rPr>
                <w:b/>
                <w:strike/>
                <w:w w:val="100"/>
                <w:sz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951" w:type="dxa"/>
            <w:shd w:val="clear" w:color="auto" w:fill="D4DCE3"/>
          </w:tcPr>
          <w:p>
            <w:pPr>
              <w:pStyle w:val="8"/>
              <w:spacing w:before="9"/>
              <w:rPr>
                <w:b/>
                <w:sz w:val="22"/>
              </w:rPr>
            </w:pPr>
            <w:r>
              <w:rPr>
                <w:b/>
                <w:sz w:val="22"/>
              </w:rPr>
              <w:t>PROGRAM / CLASS</w:t>
            </w:r>
          </w:p>
        </w:tc>
        <w:tc>
          <w:tcPr>
            <w:tcW w:w="3824" w:type="dxa"/>
          </w:tcPr>
          <w:p>
            <w:pPr>
              <w:pStyle w:val="8"/>
              <w:spacing w:before="9"/>
              <w:rPr>
                <w:b/>
                <w:sz w:val="22"/>
              </w:rPr>
            </w:pPr>
            <w:r>
              <w:rPr>
                <w:b/>
                <w:sz w:val="22"/>
              </w:rPr>
              <w:t>DDT4</w:t>
            </w:r>
          </w:p>
        </w:tc>
        <w:tc>
          <w:tcPr>
            <w:tcW w:w="1848" w:type="dxa"/>
          </w:tcPr>
          <w:p>
            <w:pPr>
              <w:pStyle w:val="8"/>
              <w:spacing w:before="9"/>
              <w:ind w:left="108"/>
              <w:rPr>
                <w:b/>
                <w:sz w:val="22"/>
              </w:rPr>
            </w:pPr>
            <w:r>
              <w:rPr>
                <w:b/>
                <w:sz w:val="22"/>
              </w:rPr>
              <w:t>DURATION</w:t>
            </w:r>
          </w:p>
        </w:tc>
        <w:tc>
          <w:tcPr>
            <w:tcW w:w="1846" w:type="dxa"/>
          </w:tcPr>
          <w:p>
            <w:pPr>
              <w:pStyle w:val="8"/>
              <w:spacing w:before="26" w:line="241" w:lineRule="exact"/>
              <w:ind w:left="105"/>
              <w:rPr>
                <w:b/>
                <w:sz w:val="22"/>
              </w:rPr>
            </w:pPr>
            <w:r>
              <w:rPr>
                <w:b/>
                <w:sz w:val="22"/>
              </w:rPr>
              <w:t>3 HOURS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0" w:hRule="atLeast"/>
        </w:trPr>
        <w:tc>
          <w:tcPr>
            <w:tcW w:w="1951" w:type="dxa"/>
            <w:shd w:val="clear" w:color="auto" w:fill="D4DCE3"/>
          </w:tcPr>
          <w:p>
            <w:pPr>
              <w:pStyle w:val="8"/>
              <w:spacing w:before="1"/>
              <w:ind w:left="0"/>
              <w:rPr>
                <w:rFonts w:ascii="Times New Roman"/>
                <w:sz w:val="32"/>
              </w:rPr>
            </w:pPr>
          </w:p>
          <w:p>
            <w:pPr>
              <w:pStyle w:val="8"/>
              <w:rPr>
                <w:b/>
                <w:sz w:val="22"/>
              </w:rPr>
            </w:pPr>
            <w:r>
              <w:rPr>
                <w:b/>
                <w:sz w:val="22"/>
              </w:rPr>
              <w:t>STUDENT’S NAME</w:t>
            </w:r>
          </w:p>
        </w:tc>
        <w:tc>
          <w:tcPr>
            <w:tcW w:w="3824" w:type="dxa"/>
          </w:tcPr>
          <w:p>
            <w:pPr>
              <w:pStyle w:val="8"/>
              <w:ind w:left="0"/>
              <w:rPr>
                <w:rFonts w:ascii="Times New Roman"/>
                <w:sz w:val="21"/>
              </w:rPr>
            </w:pPr>
          </w:p>
          <w:p>
            <w:pPr>
              <w:pStyle w:val="8"/>
              <w:numPr>
                <w:ilvl w:val="0"/>
                <w:numId w:val="1"/>
              </w:numPr>
              <w:spacing w:before="1" w:line="252" w:lineRule="exact"/>
              <w:rPr>
                <w:rFonts w:hint="default"/>
                <w:b/>
                <w:sz w:val="22"/>
                <w:lang w:val="en-US"/>
              </w:rPr>
            </w:pPr>
            <w:r>
              <w:rPr>
                <w:rFonts w:hint="default"/>
                <w:b/>
                <w:sz w:val="22"/>
                <w:lang w:val="en-US"/>
              </w:rPr>
              <w:t>SHELAN A/L PONNAN</w:t>
            </w:r>
          </w:p>
          <w:p>
            <w:pPr>
              <w:pStyle w:val="8"/>
              <w:numPr>
                <w:ilvl w:val="0"/>
                <w:numId w:val="1"/>
              </w:numPr>
              <w:spacing w:line="252" w:lineRule="exact"/>
              <w:ind w:left="107" w:leftChars="0" w:firstLine="0" w:firstLineChars="0"/>
              <w:rPr>
                <w:rFonts w:hint="default"/>
                <w:b/>
                <w:sz w:val="22"/>
                <w:lang w:val="en-US"/>
              </w:rPr>
            </w:pPr>
            <w:r>
              <w:rPr>
                <w:rFonts w:hint="default"/>
                <w:b/>
                <w:sz w:val="22"/>
                <w:lang w:val="en-US"/>
              </w:rPr>
              <w:t>MUHAMMAD AFIQ MUHAIMIN BIN MOHD ZAINI</w:t>
            </w:r>
          </w:p>
        </w:tc>
        <w:tc>
          <w:tcPr>
            <w:tcW w:w="1848" w:type="dxa"/>
          </w:tcPr>
          <w:p>
            <w:pPr>
              <w:pStyle w:val="8"/>
              <w:spacing w:before="1"/>
              <w:ind w:left="0"/>
              <w:rPr>
                <w:rFonts w:ascii="Times New Roman"/>
                <w:sz w:val="32"/>
              </w:rPr>
            </w:pPr>
          </w:p>
          <w:p>
            <w:pPr>
              <w:pStyle w:val="8"/>
              <w:ind w:left="108"/>
              <w:rPr>
                <w:b/>
                <w:sz w:val="22"/>
              </w:rPr>
            </w:pPr>
            <w:r>
              <w:rPr>
                <w:b/>
                <w:sz w:val="22"/>
              </w:rPr>
              <w:t>CLO 1</w:t>
            </w:r>
          </w:p>
        </w:tc>
        <w:tc>
          <w:tcPr>
            <w:tcW w:w="1846" w:type="dxa"/>
          </w:tcPr>
          <w:p>
            <w:pPr>
              <w:pStyle w:val="8"/>
              <w:spacing w:before="1"/>
              <w:ind w:left="0"/>
              <w:rPr>
                <w:rFonts w:ascii="Times New Roman"/>
                <w:sz w:val="32"/>
              </w:rPr>
            </w:pPr>
          </w:p>
          <w:p>
            <w:pPr>
              <w:pStyle w:val="8"/>
              <w:ind w:left="105"/>
              <w:rPr>
                <w:b/>
                <w:sz w:val="22"/>
              </w:rPr>
            </w:pPr>
            <w:r>
              <w:rPr>
                <w:b/>
                <w:sz w:val="22"/>
              </w:rPr>
              <w:t>P3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0" w:hRule="atLeast"/>
        </w:trPr>
        <w:tc>
          <w:tcPr>
            <w:tcW w:w="1951" w:type="dxa"/>
            <w:shd w:val="clear" w:color="auto" w:fill="D4DCE3"/>
          </w:tcPr>
          <w:p>
            <w:pPr>
              <w:pStyle w:val="8"/>
              <w:spacing w:before="1"/>
              <w:ind w:left="0"/>
              <w:rPr>
                <w:rFonts w:ascii="Times New Roman"/>
                <w:sz w:val="32"/>
              </w:rPr>
            </w:pPr>
          </w:p>
          <w:p>
            <w:pPr>
              <w:pStyle w:val="8"/>
              <w:rPr>
                <w:b/>
                <w:sz w:val="22"/>
              </w:rPr>
            </w:pPr>
            <w:r>
              <w:rPr>
                <w:b/>
                <w:sz w:val="22"/>
              </w:rPr>
              <w:t>REG. NO.</w:t>
            </w:r>
          </w:p>
        </w:tc>
        <w:tc>
          <w:tcPr>
            <w:tcW w:w="3824" w:type="dxa"/>
          </w:tcPr>
          <w:p>
            <w:pPr>
              <w:pStyle w:val="8"/>
              <w:ind w:left="0"/>
              <w:rPr>
                <w:rFonts w:ascii="Times New Roman"/>
                <w:sz w:val="21"/>
              </w:rPr>
            </w:pPr>
          </w:p>
          <w:p>
            <w:pPr>
              <w:pStyle w:val="8"/>
              <w:numPr>
                <w:ilvl w:val="0"/>
                <w:numId w:val="2"/>
              </w:numPr>
              <w:spacing w:before="1" w:line="252" w:lineRule="exact"/>
              <w:rPr>
                <w:rFonts w:hint="default"/>
                <w:b/>
                <w:sz w:val="22"/>
                <w:lang w:val="en-US"/>
              </w:rPr>
            </w:pPr>
            <w:r>
              <w:rPr>
                <w:rFonts w:hint="default"/>
                <w:b/>
                <w:sz w:val="22"/>
                <w:lang w:val="en-US"/>
              </w:rPr>
              <w:t>32DDT20F2001</w:t>
            </w:r>
          </w:p>
          <w:p>
            <w:pPr>
              <w:pStyle w:val="8"/>
              <w:numPr>
                <w:ilvl w:val="0"/>
                <w:numId w:val="2"/>
              </w:numPr>
              <w:spacing w:line="252" w:lineRule="exact"/>
              <w:ind w:left="107" w:leftChars="0" w:firstLine="0" w:firstLineChars="0"/>
              <w:rPr>
                <w:rFonts w:hint="default"/>
                <w:b/>
                <w:sz w:val="22"/>
                <w:lang w:val="en-US"/>
              </w:rPr>
            </w:pPr>
            <w:r>
              <w:rPr>
                <w:rFonts w:hint="default"/>
                <w:b/>
                <w:sz w:val="22"/>
                <w:lang w:val="en-US"/>
              </w:rPr>
              <w:t>32DDT20F2029</w:t>
            </w:r>
          </w:p>
        </w:tc>
        <w:tc>
          <w:tcPr>
            <w:tcW w:w="1848" w:type="dxa"/>
            <w:vMerge w:val="restart"/>
          </w:tcPr>
          <w:p>
            <w:pPr>
              <w:pStyle w:val="8"/>
              <w:ind w:left="0"/>
              <w:rPr>
                <w:rFonts w:ascii="Times New Roman"/>
                <w:sz w:val="24"/>
              </w:rPr>
            </w:pPr>
          </w:p>
          <w:p>
            <w:pPr>
              <w:pStyle w:val="8"/>
              <w:spacing w:before="10"/>
              <w:ind w:left="0"/>
              <w:rPr>
                <w:rFonts w:ascii="Times New Roman"/>
                <w:sz w:val="20"/>
              </w:rPr>
            </w:pPr>
          </w:p>
          <w:p>
            <w:pPr>
              <w:pStyle w:val="8"/>
              <w:ind w:left="108"/>
              <w:rPr>
                <w:b/>
                <w:sz w:val="22"/>
              </w:rPr>
            </w:pPr>
            <w:r>
              <w:rPr>
                <w:b/>
                <w:sz w:val="22"/>
              </w:rPr>
              <w:t>TOTAL MARKS</w:t>
            </w:r>
          </w:p>
        </w:tc>
        <w:tc>
          <w:tcPr>
            <w:tcW w:w="1846" w:type="dxa"/>
            <w:vMerge w:val="restart"/>
          </w:tcPr>
          <w:p>
            <w:pPr>
              <w:pStyle w:val="8"/>
              <w:spacing w:before="9"/>
              <w:ind w:left="0"/>
              <w:rPr>
                <w:rFonts w:ascii="Times New Roman"/>
                <w:sz w:val="39"/>
              </w:rPr>
            </w:pPr>
          </w:p>
          <w:p>
            <w:pPr>
              <w:pStyle w:val="8"/>
              <w:spacing w:before="1"/>
              <w:ind w:left="0" w:right="95"/>
              <w:jc w:val="right"/>
              <w:rPr>
                <w:b/>
                <w:sz w:val="32"/>
              </w:rPr>
            </w:pPr>
            <w:r>
              <w:rPr>
                <w:b/>
                <w:sz w:val="32"/>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1951" w:type="dxa"/>
            <w:shd w:val="clear" w:color="auto" w:fill="D4DCE3"/>
          </w:tcPr>
          <w:p>
            <w:pPr>
              <w:pStyle w:val="8"/>
              <w:spacing w:before="8"/>
              <w:rPr>
                <w:b/>
                <w:sz w:val="22"/>
              </w:rPr>
            </w:pPr>
            <w:r>
              <w:rPr>
                <w:b/>
                <w:sz w:val="22"/>
              </w:rPr>
              <w:t>LECTURER’S NAME</w:t>
            </w:r>
          </w:p>
        </w:tc>
        <w:tc>
          <w:tcPr>
            <w:tcW w:w="3824" w:type="dxa"/>
          </w:tcPr>
          <w:p>
            <w:pPr>
              <w:pStyle w:val="8"/>
              <w:spacing w:before="8"/>
              <w:rPr>
                <w:b/>
                <w:sz w:val="22"/>
              </w:rPr>
            </w:pPr>
            <w:r>
              <w:rPr>
                <w:b/>
                <w:sz w:val="22"/>
              </w:rPr>
              <w:t>SHARIZAN BINTI ABDUL JAMIL</w:t>
            </w:r>
          </w:p>
        </w:tc>
        <w:tc>
          <w:tcPr>
            <w:tcW w:w="1848" w:type="dxa"/>
            <w:vMerge w:val="continue"/>
            <w:tcBorders>
              <w:top w:val="nil"/>
            </w:tcBorders>
          </w:tcPr>
          <w:p>
            <w:pPr>
              <w:rPr>
                <w:sz w:val="2"/>
                <w:szCs w:val="2"/>
              </w:rPr>
            </w:pPr>
          </w:p>
        </w:tc>
        <w:tc>
          <w:tcPr>
            <w:tcW w:w="1846" w:type="dxa"/>
            <w:vMerge w:val="continue"/>
            <w:tcBorders>
              <w:top w:val="nil"/>
            </w:tcBorders>
          </w:tcPr>
          <w:p>
            <w:pPr>
              <w:rPr>
                <w:sz w:val="2"/>
                <w:szCs w:val="2"/>
              </w:rPr>
            </w:pPr>
          </w:p>
        </w:tc>
      </w:tr>
    </w:tbl>
    <w:p>
      <w:pPr>
        <w:pStyle w:val="5"/>
        <w:rPr>
          <w:rFonts w:ascii="Times New Roman"/>
          <w:sz w:val="24"/>
        </w:rPr>
      </w:pPr>
    </w:p>
    <w:p>
      <w:pPr>
        <w:pStyle w:val="2"/>
        <w:spacing w:before="93"/>
      </w:pPr>
      <w:r>
        <w:t>Learning Outcome:</w:t>
      </w:r>
    </w:p>
    <w:p>
      <w:pPr>
        <w:pStyle w:val="5"/>
        <w:spacing w:before="127"/>
        <w:ind w:left="104"/>
      </w:pPr>
      <w:r>
        <w:t>By the end of this practical, student will able to:</w:t>
      </w:r>
    </w:p>
    <w:p>
      <w:pPr>
        <w:pStyle w:val="5"/>
        <w:spacing w:before="126"/>
        <w:ind w:left="104"/>
      </w:pPr>
      <w:r>
        <w:t>Construct a software application using the Python programming language (CLO1, P3, PLO3).</w:t>
      </w:r>
    </w:p>
    <w:p>
      <w:pPr>
        <w:pStyle w:val="5"/>
        <w:rPr>
          <w:sz w:val="24"/>
        </w:rPr>
      </w:pPr>
    </w:p>
    <w:p>
      <w:pPr>
        <w:pStyle w:val="5"/>
        <w:spacing w:before="1"/>
        <w:rPr>
          <w:sz w:val="20"/>
        </w:rPr>
      </w:pPr>
    </w:p>
    <w:p>
      <w:pPr>
        <w:pStyle w:val="2"/>
        <w:spacing w:before="1"/>
      </w:pPr>
      <w:r>
        <w:t>Instructions:</w:t>
      </w:r>
    </w:p>
    <w:p>
      <w:pPr>
        <w:pStyle w:val="5"/>
        <w:spacing w:before="126" w:line="360" w:lineRule="auto"/>
        <w:ind w:left="104" w:right="116"/>
        <w:jc w:val="both"/>
      </w:pPr>
      <w:r>
        <w:t>Answer all the questions given. Students need to discuss in groups of two (2) and upload the findings of the discussion in report and .py file through CIDOS. Students will be accessed according to the Rubric given.</w:t>
      </w:r>
    </w:p>
    <w:p>
      <w:pPr>
        <w:pStyle w:val="5"/>
        <w:rPr>
          <w:sz w:val="20"/>
        </w:rPr>
      </w:pPr>
    </w:p>
    <w:p>
      <w:pPr>
        <w:pStyle w:val="5"/>
        <w:rPr>
          <w:sz w:val="17"/>
        </w:rPr>
      </w:pPr>
      <w:r>
        <mc:AlternateContent>
          <mc:Choice Requires="wps">
            <w:drawing>
              <wp:anchor distT="0" distB="0" distL="0" distR="0" simplePos="0" relativeHeight="251661312" behindDoc="1" locked="0" layoutInCell="1" allowOverlap="1">
                <wp:simplePos x="0" y="0"/>
                <wp:positionH relativeFrom="page">
                  <wp:posOffset>818515</wp:posOffset>
                </wp:positionH>
                <wp:positionV relativeFrom="paragraph">
                  <wp:posOffset>152400</wp:posOffset>
                </wp:positionV>
                <wp:extent cx="6010275" cy="3621405"/>
                <wp:effectExtent l="4445" t="4445" r="5080" b="12700"/>
                <wp:wrapTopAndBottom/>
                <wp:docPr id="16" name="Text Box 2"/>
                <wp:cNvGraphicFramePr/>
                <a:graphic xmlns:a="http://schemas.openxmlformats.org/drawingml/2006/main">
                  <a:graphicData uri="http://schemas.microsoft.com/office/word/2010/wordprocessingShape">
                    <wps:wsp>
                      <wps:cNvSpPr txBox="1"/>
                      <wps:spPr>
                        <a:xfrm>
                          <a:off x="0" y="0"/>
                          <a:ext cx="6010275" cy="3621405"/>
                        </a:xfrm>
                        <a:prstGeom prst="rect">
                          <a:avLst/>
                        </a:prstGeom>
                        <a:noFill/>
                        <a:ln w="6097" cap="flat" cmpd="sng">
                          <a:solidFill>
                            <a:srgbClr val="000000"/>
                          </a:solidFill>
                          <a:prstDash val="solid"/>
                          <a:miter/>
                          <a:headEnd type="none" w="med" len="med"/>
                          <a:tailEnd type="none" w="med" len="med"/>
                        </a:ln>
                      </wps:spPr>
                      <wps:txbx>
                        <w:txbxContent>
                          <w:p>
                            <w:pPr>
                              <w:spacing w:before="0"/>
                              <w:ind w:left="103" w:right="0" w:firstLine="0"/>
                              <w:jc w:val="left"/>
                              <w:rPr>
                                <w:b/>
                                <w:sz w:val="22"/>
                              </w:rPr>
                            </w:pPr>
                            <w:r>
                              <w:rPr>
                                <w:b/>
                                <w:sz w:val="22"/>
                                <w:u w:val="thick"/>
                              </w:rPr>
                              <w:t>Question 1</w:t>
                            </w:r>
                          </w:p>
                          <w:p>
                            <w:pPr>
                              <w:pStyle w:val="5"/>
                              <w:rPr>
                                <w:sz w:val="24"/>
                              </w:rPr>
                            </w:pPr>
                          </w:p>
                          <w:p>
                            <w:pPr>
                              <w:pStyle w:val="5"/>
                              <w:spacing w:before="11"/>
                              <w:rPr>
                                <w:sz w:val="19"/>
                              </w:rPr>
                            </w:pPr>
                          </w:p>
                          <w:p>
                            <w:pPr>
                              <w:pStyle w:val="5"/>
                              <w:ind w:left="103"/>
                            </w:pPr>
                            <w:r>
                              <w:t>By using Python codes,</w:t>
                            </w:r>
                          </w:p>
                          <w:p>
                            <w:pPr>
                              <w:numPr>
                                <w:ilvl w:val="0"/>
                                <w:numId w:val="3"/>
                              </w:numPr>
                              <w:tabs>
                                <w:tab w:val="left" w:pos="824"/>
                              </w:tabs>
                              <w:spacing w:before="126" w:line="360" w:lineRule="auto"/>
                              <w:ind w:left="823" w:right="97" w:hanging="360"/>
                              <w:jc w:val="left"/>
                              <w:rPr>
                                <w:sz w:val="22"/>
                              </w:rPr>
                            </w:pPr>
                            <w:r>
                              <w:rPr>
                                <w:sz w:val="22"/>
                              </w:rPr>
                              <w:t xml:space="preserve">Create a database name </w:t>
                            </w:r>
                            <w:r>
                              <w:rPr>
                                <w:b/>
                                <w:sz w:val="22"/>
                              </w:rPr>
                              <w:t>Social Media Application</w:t>
                            </w:r>
                            <w:r>
                              <w:rPr>
                                <w:sz w:val="22"/>
                              </w:rPr>
                              <w:t>. The database will consist of four tables:</w:t>
                            </w:r>
                          </w:p>
                          <w:p>
                            <w:pPr>
                              <w:pStyle w:val="5"/>
                              <w:numPr>
                                <w:ilvl w:val="1"/>
                                <w:numId w:val="3"/>
                              </w:numPr>
                              <w:tabs>
                                <w:tab w:val="left" w:pos="989"/>
                              </w:tabs>
                              <w:spacing w:before="0" w:after="0" w:line="252" w:lineRule="exact"/>
                              <w:ind w:left="988" w:right="0" w:hanging="277"/>
                              <w:jc w:val="left"/>
                            </w:pPr>
                            <w:r>
                              <w:rPr>
                                <w:b/>
                              </w:rPr>
                              <w:t xml:space="preserve">users </w:t>
                            </w:r>
                            <w:r>
                              <w:t>contain general information about users and has the following</w:t>
                            </w:r>
                            <w:r>
                              <w:rPr>
                                <w:spacing w:val="-13"/>
                              </w:rPr>
                              <w:t xml:space="preserve"> </w:t>
                            </w:r>
                            <w:r>
                              <w:t>attributes:</w:t>
                            </w:r>
                          </w:p>
                          <w:p>
                            <w:pPr>
                              <w:pStyle w:val="5"/>
                              <w:numPr>
                                <w:ilvl w:val="2"/>
                                <w:numId w:val="3"/>
                              </w:numPr>
                              <w:tabs>
                                <w:tab w:val="left" w:pos="1349"/>
                              </w:tabs>
                              <w:spacing w:before="126" w:after="0" w:line="240" w:lineRule="auto"/>
                              <w:ind w:left="1348" w:right="0" w:hanging="361"/>
                              <w:jc w:val="left"/>
                            </w:pPr>
                            <w:r>
                              <w:t>id</w:t>
                            </w:r>
                          </w:p>
                          <w:p>
                            <w:pPr>
                              <w:pStyle w:val="5"/>
                              <w:numPr>
                                <w:ilvl w:val="2"/>
                                <w:numId w:val="3"/>
                              </w:numPr>
                              <w:tabs>
                                <w:tab w:val="left" w:pos="1349"/>
                              </w:tabs>
                              <w:spacing w:before="129" w:after="0" w:line="240" w:lineRule="auto"/>
                              <w:ind w:left="1348" w:right="0" w:hanging="361"/>
                              <w:jc w:val="left"/>
                            </w:pPr>
                            <w:r>
                              <w:t>name</w:t>
                            </w:r>
                          </w:p>
                          <w:p>
                            <w:pPr>
                              <w:pStyle w:val="5"/>
                              <w:numPr>
                                <w:ilvl w:val="2"/>
                                <w:numId w:val="3"/>
                              </w:numPr>
                              <w:tabs>
                                <w:tab w:val="left" w:pos="1349"/>
                              </w:tabs>
                              <w:spacing w:before="126" w:after="0" w:line="240" w:lineRule="auto"/>
                              <w:ind w:left="1348" w:right="0" w:hanging="361"/>
                              <w:jc w:val="left"/>
                            </w:pPr>
                            <w:r>
                              <w:t>age</w:t>
                            </w:r>
                          </w:p>
                          <w:p>
                            <w:pPr>
                              <w:pStyle w:val="5"/>
                              <w:numPr>
                                <w:ilvl w:val="2"/>
                                <w:numId w:val="3"/>
                              </w:numPr>
                              <w:tabs>
                                <w:tab w:val="left" w:pos="1349"/>
                              </w:tabs>
                              <w:spacing w:before="127" w:after="0" w:line="240" w:lineRule="auto"/>
                              <w:ind w:left="1348" w:right="0" w:hanging="361"/>
                              <w:jc w:val="left"/>
                            </w:pPr>
                            <w:r>
                              <w:t>gender</w:t>
                            </w:r>
                          </w:p>
                          <w:p>
                            <w:pPr>
                              <w:pStyle w:val="5"/>
                              <w:numPr>
                                <w:ilvl w:val="2"/>
                                <w:numId w:val="3"/>
                              </w:numPr>
                              <w:tabs>
                                <w:tab w:val="left" w:pos="1349"/>
                              </w:tabs>
                              <w:spacing w:before="126" w:after="0" w:line="240" w:lineRule="auto"/>
                              <w:ind w:left="1348" w:right="0" w:hanging="361"/>
                              <w:jc w:val="left"/>
                            </w:pPr>
                            <w:r>
                              <w:t>nationality</w:t>
                            </w:r>
                          </w:p>
                          <w:p>
                            <w:pPr>
                              <w:pStyle w:val="5"/>
                              <w:rPr>
                                <w:sz w:val="24"/>
                              </w:rPr>
                            </w:pPr>
                          </w:p>
                          <w:p>
                            <w:pPr>
                              <w:pStyle w:val="5"/>
                              <w:spacing w:before="11"/>
                              <w:rPr>
                                <w:sz w:val="19"/>
                              </w:rPr>
                            </w:pPr>
                          </w:p>
                          <w:p>
                            <w:pPr>
                              <w:pStyle w:val="5"/>
                              <w:numPr>
                                <w:ilvl w:val="1"/>
                                <w:numId w:val="3"/>
                              </w:numPr>
                              <w:tabs>
                                <w:tab w:val="left" w:pos="989"/>
                              </w:tabs>
                              <w:spacing w:before="0" w:after="0" w:line="360" w:lineRule="auto"/>
                              <w:ind w:left="988" w:right="102" w:hanging="324"/>
                              <w:jc w:val="left"/>
                            </w:pPr>
                            <w:r>
                              <w:rPr>
                                <w:b/>
                              </w:rPr>
                              <w:t xml:space="preserve">likes </w:t>
                            </w:r>
                            <w:r>
                              <w:t>contain information about user who likes the posts and has the following attributes:</w:t>
                            </w:r>
                          </w:p>
                          <w:p>
                            <w:pPr>
                              <w:pStyle w:val="5"/>
                              <w:numPr>
                                <w:ilvl w:val="2"/>
                                <w:numId w:val="3"/>
                              </w:numPr>
                              <w:tabs>
                                <w:tab w:val="left" w:pos="1349"/>
                              </w:tabs>
                              <w:spacing w:before="0" w:after="0" w:line="252" w:lineRule="exact"/>
                              <w:ind w:left="1348" w:right="0" w:hanging="361"/>
                              <w:jc w:val="left"/>
                            </w:pPr>
                            <w:r>
                              <w:t>id</w:t>
                            </w:r>
                          </w:p>
                        </w:txbxContent>
                      </wps:txbx>
                      <wps:bodyPr lIns="0" tIns="0" rIns="0" bIns="0" upright="1"/>
                    </wps:wsp>
                  </a:graphicData>
                </a:graphic>
              </wp:anchor>
            </w:drawing>
          </mc:Choice>
          <mc:Fallback>
            <w:pict>
              <v:shape id="Text Box 2" o:spid="_x0000_s1026" o:spt="202" type="#_x0000_t202" style="position:absolute;left:0pt;margin-left:64.45pt;margin-top:12pt;height:285.15pt;width:473.25pt;mso-position-horizontal-relative:page;mso-wrap-distance-bottom:0pt;mso-wrap-distance-top:0pt;z-index:-251655168;mso-width-relative:page;mso-height-relative:page;" filled="f" stroked="t" coordsize="21600,21600" o:gfxdata="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LYXK2AAAAAsBAAAPAAAAAAAAAAEAIAAAACIAAABkcnMv&#10;ZG93bnJldi54bWxQSwECFAAUAAAACACHTuJA+0NK7gMCAAAyBAAADgAAAAAAAAABACAAAAAnAQAA&#10;ZHJzL2Uyb0RvYy54bWxQSwUGAAAAAAYABgBZAQAAnAUAAAAA&#10;">
                <v:fill on="f" focussize="0,0"/>
                <v:stroke weight="0.48007874015748pt" color="#000000" joinstyle="miter"/>
                <v:imagedata o:title=""/>
                <o:lock v:ext="edit" aspectratio="f"/>
                <v:textbox inset="0mm,0mm,0mm,0mm">
                  <w:txbxContent>
                    <w:p>
                      <w:pPr>
                        <w:spacing w:before="0"/>
                        <w:ind w:left="103" w:right="0" w:firstLine="0"/>
                        <w:jc w:val="left"/>
                        <w:rPr>
                          <w:b/>
                          <w:sz w:val="22"/>
                        </w:rPr>
                      </w:pPr>
                      <w:r>
                        <w:rPr>
                          <w:b/>
                          <w:sz w:val="22"/>
                          <w:u w:val="thick"/>
                        </w:rPr>
                        <w:t>Question 1</w:t>
                      </w:r>
                    </w:p>
                    <w:p>
                      <w:pPr>
                        <w:pStyle w:val="5"/>
                        <w:rPr>
                          <w:sz w:val="24"/>
                        </w:rPr>
                      </w:pPr>
                    </w:p>
                    <w:p>
                      <w:pPr>
                        <w:pStyle w:val="5"/>
                        <w:spacing w:before="11"/>
                        <w:rPr>
                          <w:sz w:val="19"/>
                        </w:rPr>
                      </w:pPr>
                    </w:p>
                    <w:p>
                      <w:pPr>
                        <w:pStyle w:val="5"/>
                        <w:ind w:left="103"/>
                      </w:pPr>
                      <w:r>
                        <w:t>By using Python codes,</w:t>
                      </w:r>
                    </w:p>
                    <w:p>
                      <w:pPr>
                        <w:numPr>
                          <w:ilvl w:val="0"/>
                          <w:numId w:val="3"/>
                        </w:numPr>
                        <w:tabs>
                          <w:tab w:val="left" w:pos="824"/>
                        </w:tabs>
                        <w:spacing w:before="126" w:line="360" w:lineRule="auto"/>
                        <w:ind w:left="823" w:right="97" w:hanging="360"/>
                        <w:jc w:val="left"/>
                        <w:rPr>
                          <w:sz w:val="22"/>
                        </w:rPr>
                      </w:pPr>
                      <w:r>
                        <w:rPr>
                          <w:sz w:val="22"/>
                        </w:rPr>
                        <w:t xml:space="preserve">Create a database name </w:t>
                      </w:r>
                      <w:r>
                        <w:rPr>
                          <w:b/>
                          <w:sz w:val="22"/>
                        </w:rPr>
                        <w:t>Social Media Application</w:t>
                      </w:r>
                      <w:r>
                        <w:rPr>
                          <w:sz w:val="22"/>
                        </w:rPr>
                        <w:t>. The database will consist of four tables:</w:t>
                      </w:r>
                    </w:p>
                    <w:p>
                      <w:pPr>
                        <w:pStyle w:val="5"/>
                        <w:numPr>
                          <w:ilvl w:val="1"/>
                          <w:numId w:val="3"/>
                        </w:numPr>
                        <w:tabs>
                          <w:tab w:val="left" w:pos="989"/>
                        </w:tabs>
                        <w:spacing w:before="0" w:after="0" w:line="252" w:lineRule="exact"/>
                        <w:ind w:left="988" w:right="0" w:hanging="277"/>
                        <w:jc w:val="left"/>
                      </w:pPr>
                      <w:r>
                        <w:rPr>
                          <w:b/>
                        </w:rPr>
                        <w:t xml:space="preserve">users </w:t>
                      </w:r>
                      <w:r>
                        <w:t>contain general information about users and has the following</w:t>
                      </w:r>
                      <w:r>
                        <w:rPr>
                          <w:spacing w:val="-13"/>
                        </w:rPr>
                        <w:t xml:space="preserve"> </w:t>
                      </w:r>
                      <w:r>
                        <w:t>attributes:</w:t>
                      </w:r>
                    </w:p>
                    <w:p>
                      <w:pPr>
                        <w:pStyle w:val="5"/>
                        <w:numPr>
                          <w:ilvl w:val="2"/>
                          <w:numId w:val="3"/>
                        </w:numPr>
                        <w:tabs>
                          <w:tab w:val="left" w:pos="1349"/>
                        </w:tabs>
                        <w:spacing w:before="126" w:after="0" w:line="240" w:lineRule="auto"/>
                        <w:ind w:left="1348" w:right="0" w:hanging="361"/>
                        <w:jc w:val="left"/>
                      </w:pPr>
                      <w:r>
                        <w:t>id</w:t>
                      </w:r>
                    </w:p>
                    <w:p>
                      <w:pPr>
                        <w:pStyle w:val="5"/>
                        <w:numPr>
                          <w:ilvl w:val="2"/>
                          <w:numId w:val="3"/>
                        </w:numPr>
                        <w:tabs>
                          <w:tab w:val="left" w:pos="1349"/>
                        </w:tabs>
                        <w:spacing w:before="129" w:after="0" w:line="240" w:lineRule="auto"/>
                        <w:ind w:left="1348" w:right="0" w:hanging="361"/>
                        <w:jc w:val="left"/>
                      </w:pPr>
                      <w:r>
                        <w:t>name</w:t>
                      </w:r>
                    </w:p>
                    <w:p>
                      <w:pPr>
                        <w:pStyle w:val="5"/>
                        <w:numPr>
                          <w:ilvl w:val="2"/>
                          <w:numId w:val="3"/>
                        </w:numPr>
                        <w:tabs>
                          <w:tab w:val="left" w:pos="1349"/>
                        </w:tabs>
                        <w:spacing w:before="126" w:after="0" w:line="240" w:lineRule="auto"/>
                        <w:ind w:left="1348" w:right="0" w:hanging="361"/>
                        <w:jc w:val="left"/>
                      </w:pPr>
                      <w:r>
                        <w:t>age</w:t>
                      </w:r>
                    </w:p>
                    <w:p>
                      <w:pPr>
                        <w:pStyle w:val="5"/>
                        <w:numPr>
                          <w:ilvl w:val="2"/>
                          <w:numId w:val="3"/>
                        </w:numPr>
                        <w:tabs>
                          <w:tab w:val="left" w:pos="1349"/>
                        </w:tabs>
                        <w:spacing w:before="127" w:after="0" w:line="240" w:lineRule="auto"/>
                        <w:ind w:left="1348" w:right="0" w:hanging="361"/>
                        <w:jc w:val="left"/>
                      </w:pPr>
                      <w:r>
                        <w:t>gender</w:t>
                      </w:r>
                    </w:p>
                    <w:p>
                      <w:pPr>
                        <w:pStyle w:val="5"/>
                        <w:numPr>
                          <w:ilvl w:val="2"/>
                          <w:numId w:val="3"/>
                        </w:numPr>
                        <w:tabs>
                          <w:tab w:val="left" w:pos="1349"/>
                        </w:tabs>
                        <w:spacing w:before="126" w:after="0" w:line="240" w:lineRule="auto"/>
                        <w:ind w:left="1348" w:right="0" w:hanging="361"/>
                        <w:jc w:val="left"/>
                      </w:pPr>
                      <w:r>
                        <w:t>nationality</w:t>
                      </w:r>
                    </w:p>
                    <w:p>
                      <w:pPr>
                        <w:pStyle w:val="5"/>
                        <w:rPr>
                          <w:sz w:val="24"/>
                        </w:rPr>
                      </w:pPr>
                    </w:p>
                    <w:p>
                      <w:pPr>
                        <w:pStyle w:val="5"/>
                        <w:spacing w:before="11"/>
                        <w:rPr>
                          <w:sz w:val="19"/>
                        </w:rPr>
                      </w:pPr>
                    </w:p>
                    <w:p>
                      <w:pPr>
                        <w:pStyle w:val="5"/>
                        <w:numPr>
                          <w:ilvl w:val="1"/>
                          <w:numId w:val="3"/>
                        </w:numPr>
                        <w:tabs>
                          <w:tab w:val="left" w:pos="989"/>
                        </w:tabs>
                        <w:spacing w:before="0" w:after="0" w:line="360" w:lineRule="auto"/>
                        <w:ind w:left="988" w:right="102" w:hanging="324"/>
                        <w:jc w:val="left"/>
                      </w:pPr>
                      <w:r>
                        <w:rPr>
                          <w:b/>
                        </w:rPr>
                        <w:t xml:space="preserve">likes </w:t>
                      </w:r>
                      <w:r>
                        <w:t>contain information about user who likes the posts and has the following attributes:</w:t>
                      </w:r>
                    </w:p>
                    <w:p>
                      <w:pPr>
                        <w:pStyle w:val="5"/>
                        <w:numPr>
                          <w:ilvl w:val="2"/>
                          <w:numId w:val="3"/>
                        </w:numPr>
                        <w:tabs>
                          <w:tab w:val="left" w:pos="1349"/>
                        </w:tabs>
                        <w:spacing w:before="0" w:after="0" w:line="252" w:lineRule="exact"/>
                        <w:ind w:left="1348" w:right="0" w:hanging="361"/>
                        <w:jc w:val="left"/>
                      </w:pPr>
                      <w:r>
                        <w:t>id</w:t>
                      </w:r>
                    </w:p>
                  </w:txbxContent>
                </v:textbox>
                <w10:wrap type="topAndBottom"/>
              </v:shape>
            </w:pict>
          </mc:Fallback>
        </mc:AlternateContent>
      </w:r>
    </w:p>
    <w:p>
      <w:pPr>
        <w:spacing w:after="0"/>
        <w:rPr>
          <w:sz w:val="17"/>
        </w:rPr>
        <w:sectPr>
          <w:type w:val="continuous"/>
          <w:pgSz w:w="11910" w:h="16840"/>
          <w:pgMar w:top="1220" w:right="1020" w:bottom="280" w:left="1180" w:header="720" w:footer="720" w:gutter="0"/>
          <w:cols w:space="720" w:num="1"/>
        </w:sectPr>
      </w:pPr>
    </w:p>
    <w:p>
      <w:pPr>
        <w:pStyle w:val="7"/>
        <w:numPr>
          <w:ilvl w:val="0"/>
          <w:numId w:val="4"/>
        </w:numPr>
        <w:tabs>
          <w:tab w:val="left" w:pos="1463"/>
        </w:tabs>
        <w:spacing w:before="80" w:after="0" w:line="240" w:lineRule="auto"/>
        <w:ind w:left="1462" w:right="0" w:hanging="361"/>
        <w:jc w:val="left"/>
        <w:rPr>
          <w:sz w:val="22"/>
        </w:rPr>
      </w:pPr>
      <w:r>
        <mc:AlternateContent>
          <mc:Choice Requires="wpg">
            <w:drawing>
              <wp:anchor distT="0" distB="0" distL="114300" distR="114300" simplePos="0" relativeHeight="251660288" behindDoc="1" locked="0" layoutInCell="1" allowOverlap="1">
                <wp:simplePos x="0" y="0"/>
                <wp:positionH relativeFrom="page">
                  <wp:posOffset>815340</wp:posOffset>
                </wp:positionH>
                <wp:positionV relativeFrom="page">
                  <wp:posOffset>779780</wp:posOffset>
                </wp:positionV>
                <wp:extent cx="6016625" cy="8912225"/>
                <wp:effectExtent l="1270" t="1270" r="1905" b="1905"/>
                <wp:wrapNone/>
                <wp:docPr id="7" name="Group 3"/>
                <wp:cNvGraphicFramePr/>
                <a:graphic xmlns:a="http://schemas.openxmlformats.org/drawingml/2006/main">
                  <a:graphicData uri="http://schemas.microsoft.com/office/word/2010/wordprocessingGroup">
                    <wpg:wgp>
                      <wpg:cNvGrpSpPr/>
                      <wpg:grpSpPr>
                        <a:xfrm>
                          <a:off x="0" y="0"/>
                          <a:ext cx="6016625" cy="8912225"/>
                          <a:chOff x="1284" y="1229"/>
                          <a:chExt cx="9475" cy="14035"/>
                        </a:xfrm>
                      </wpg:grpSpPr>
                      <wps:wsp>
                        <wps:cNvPr id="2" name="Lines 4"/>
                        <wps:cNvCnPr/>
                        <wps:spPr>
                          <a:xfrm>
                            <a:off x="1294" y="1234"/>
                            <a:ext cx="9455" cy="0"/>
                          </a:xfrm>
                          <a:prstGeom prst="line">
                            <a:avLst/>
                          </a:prstGeom>
                          <a:ln w="6096" cap="flat" cmpd="sng">
                            <a:solidFill>
                              <a:srgbClr val="000000"/>
                            </a:solidFill>
                            <a:prstDash val="solid"/>
                            <a:headEnd type="none" w="med" len="med"/>
                            <a:tailEnd type="none" w="med" len="med"/>
                          </a:ln>
                        </wps:spPr>
                        <wps:bodyPr upright="1"/>
                      </wps:wsp>
                      <wps:wsp>
                        <wps:cNvPr id="4" name="Lines 5"/>
                        <wps:cNvCnPr/>
                        <wps:spPr>
                          <a:xfrm>
                            <a:off x="1289" y="1229"/>
                            <a:ext cx="0" cy="14035"/>
                          </a:xfrm>
                          <a:prstGeom prst="line">
                            <a:avLst/>
                          </a:prstGeom>
                          <a:ln w="6096" cap="flat" cmpd="sng">
                            <a:solidFill>
                              <a:srgbClr val="000000"/>
                            </a:solidFill>
                            <a:prstDash val="solid"/>
                            <a:headEnd type="none" w="med" len="med"/>
                            <a:tailEnd type="none" w="med" len="med"/>
                          </a:ln>
                        </wps:spPr>
                        <wps:bodyPr upright="1"/>
                      </wps:wsp>
                      <wps:wsp>
                        <wps:cNvPr id="5" name="Lines 6"/>
                        <wps:cNvCnPr/>
                        <wps:spPr>
                          <a:xfrm>
                            <a:off x="1294" y="15259"/>
                            <a:ext cx="9455" cy="0"/>
                          </a:xfrm>
                          <a:prstGeom prst="line">
                            <a:avLst/>
                          </a:prstGeom>
                          <a:ln w="6097" cap="flat" cmpd="sng">
                            <a:solidFill>
                              <a:srgbClr val="000000"/>
                            </a:solidFill>
                            <a:prstDash val="solid"/>
                            <a:headEnd type="none" w="med" len="med"/>
                            <a:tailEnd type="none" w="med" len="med"/>
                          </a:ln>
                        </wps:spPr>
                        <wps:bodyPr upright="1"/>
                      </wps:wsp>
                      <wps:wsp>
                        <wps:cNvPr id="6" name="Lines 7"/>
                        <wps:cNvCnPr/>
                        <wps:spPr>
                          <a:xfrm>
                            <a:off x="10754" y="1229"/>
                            <a:ext cx="0" cy="14035"/>
                          </a:xfrm>
                          <a:prstGeom prst="line">
                            <a:avLst/>
                          </a:prstGeom>
                          <a:ln w="6097" cap="flat" cmpd="sng">
                            <a:solidFill>
                              <a:srgbClr val="000000"/>
                            </a:solidFill>
                            <a:prstDash val="solid"/>
                            <a:headEnd type="none" w="med" len="med"/>
                            <a:tailEnd type="none" w="med" len="med"/>
                          </a:ln>
                        </wps:spPr>
                        <wps:bodyPr upright="1"/>
                      </wps:wsp>
                    </wpg:wgp>
                  </a:graphicData>
                </a:graphic>
              </wp:anchor>
            </w:drawing>
          </mc:Choice>
          <mc:Fallback>
            <w:pict>
              <v:group id="Group 3" o:spid="_x0000_s1026" o:spt="203" style="position:absolute;left:0pt;margin-left:64.2pt;margin-top:61.4pt;height:701.75pt;width:473.75pt;mso-position-horizontal-relative:page;mso-position-vertical-relative:page;z-index:-251656192;mso-width-relative:page;mso-height-relative:page;" coordorigin="1284,1229" coordsize="9475,14035" o:gfxdata="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EWYcWfbAAAADQEAAA8AAAAAAAAA&#10;AQAgAAAAIgAAAGRycy9kb3ducmV2LnhtbFBLAQIUABQAAAAIAIdO4kC8bvmJuQIAAA8LAAAOAAAA&#10;AAAAAAEAIAAAACoBAABkcnMvZTJvRG9jLnhtbFBLBQYAAAAABgAGAFkBAABVBgAAAAA=&#10;">
                <o:lock v:ext="edit" aspectratio="f"/>
                <v:line id="Lines 4" o:spid="_x0000_s1026" o:spt="20" style="position:absolute;left:1294;top:1234;height:0;width:9455;" filled="f" stroked="t" coordsize="21600,21600" o:gfxdata="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89H6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line id="Lines 5" o:spid="_x0000_s1026" o:spt="20" style="position:absolute;left:1289;top:1229;height:14035;width:0;" filled="f" stroked="t" coordsize="21600,21600" o:gfxdata="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ZyZG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line id="Lines 6" o:spid="_x0000_s1026" o:spt="20" style="position:absolute;left:1294;top:15259;height:0;width:9455;" filled="f" stroked="t" coordsize="21600,21600" o:gfxdata="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BvhrsAAADa&#10;AAAADwAAAAAAAAABACAAAAAiAAAAZHJzL2Rvd25yZXYueG1sUEsBAhQAFAAAAAgAh07iQDMvBZ47&#10;AAAAOQAAABAAAAAAAAAAAQAgAAAACgEAAGRycy9zaGFwZXhtbC54bWxQSwUGAAAAAAYABgBbAQAA&#10;tAMAAAAA&#10;">
                  <v:fill on="f" focussize="0,0"/>
                  <v:stroke weight="0.48007874015748pt" color="#000000" joinstyle="round"/>
                  <v:imagedata o:title=""/>
                  <o:lock v:ext="edit" aspectratio="f"/>
                </v:line>
                <v:line id="Lines 7" o:spid="_x0000_s1026" o:spt="20" style="position:absolute;left:10754;top:1229;height:14035;width:0;" filled="f" stroked="t" coordsize="21600,21600" o:gfxdata="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Lx8bsAAADa&#10;AAAADwAAAAAAAAABACAAAAAiAAAAZHJzL2Rvd25yZXYueG1sUEsBAhQAFAAAAAgAh07iQDMvBZ47&#10;AAAAOQAAABAAAAAAAAAAAQAgAAAACgEAAGRycy9zaGFwZXhtbC54bWxQSwUGAAAAAAYABgBbAQAA&#10;tAMAAAAA&#10;">
                  <v:fill on="f" focussize="0,0"/>
                  <v:stroke weight="0.48007874015748pt" color="#000000" joinstyle="round"/>
                  <v:imagedata o:title=""/>
                  <o:lock v:ext="edit" aspectratio="f"/>
                </v:line>
              </v:group>
            </w:pict>
          </mc:Fallback>
        </mc:AlternateContent>
      </w:r>
      <w:r>
        <w:rPr>
          <w:sz w:val="22"/>
        </w:rPr>
        <w:t>user_id</w:t>
      </w:r>
    </w:p>
    <w:p>
      <w:pPr>
        <w:pStyle w:val="7"/>
        <w:numPr>
          <w:ilvl w:val="0"/>
          <w:numId w:val="4"/>
        </w:numPr>
        <w:tabs>
          <w:tab w:val="left" w:pos="1463"/>
        </w:tabs>
        <w:spacing w:before="126" w:after="0" w:line="240" w:lineRule="auto"/>
        <w:ind w:left="1462" w:right="0" w:hanging="361"/>
        <w:jc w:val="left"/>
        <w:rPr>
          <w:sz w:val="22"/>
        </w:rPr>
      </w:pPr>
      <w:r>
        <w:rPr>
          <w:sz w:val="22"/>
        </w:rPr>
        <w:t>post_id</w:t>
      </w:r>
    </w:p>
    <w:p>
      <w:pPr>
        <w:pStyle w:val="5"/>
        <w:rPr>
          <w:sz w:val="24"/>
        </w:rPr>
      </w:pPr>
    </w:p>
    <w:p>
      <w:pPr>
        <w:pStyle w:val="5"/>
        <w:spacing w:before="2"/>
        <w:rPr>
          <w:sz w:val="20"/>
        </w:rPr>
      </w:pPr>
    </w:p>
    <w:p>
      <w:pPr>
        <w:pStyle w:val="7"/>
        <w:numPr>
          <w:ilvl w:val="0"/>
          <w:numId w:val="5"/>
        </w:numPr>
        <w:tabs>
          <w:tab w:val="left" w:pos="1103"/>
        </w:tabs>
        <w:spacing w:before="0" w:after="0" w:line="240" w:lineRule="auto"/>
        <w:ind w:left="1102" w:right="0" w:hanging="375"/>
        <w:jc w:val="left"/>
        <w:rPr>
          <w:sz w:val="22"/>
        </w:rPr>
      </w:pPr>
      <w:r>
        <w:rPr>
          <w:b/>
          <w:sz w:val="22"/>
        </w:rPr>
        <w:t xml:space="preserve">posts </w:t>
      </w:r>
      <w:r>
        <w:rPr>
          <w:sz w:val="22"/>
        </w:rPr>
        <w:t>contain information about posts and has the following</w:t>
      </w:r>
      <w:r>
        <w:rPr>
          <w:spacing w:val="-5"/>
          <w:sz w:val="22"/>
        </w:rPr>
        <w:t xml:space="preserve"> </w:t>
      </w:r>
      <w:r>
        <w:rPr>
          <w:sz w:val="22"/>
        </w:rPr>
        <w:t>attributes:</w:t>
      </w:r>
    </w:p>
    <w:p>
      <w:pPr>
        <w:pStyle w:val="7"/>
        <w:numPr>
          <w:ilvl w:val="1"/>
          <w:numId w:val="5"/>
        </w:numPr>
        <w:tabs>
          <w:tab w:val="left" w:pos="1463"/>
        </w:tabs>
        <w:spacing w:before="126" w:after="0" w:line="240" w:lineRule="auto"/>
        <w:ind w:left="1462" w:right="0" w:hanging="361"/>
        <w:jc w:val="left"/>
        <w:rPr>
          <w:sz w:val="22"/>
        </w:rPr>
      </w:pPr>
      <w:r>
        <w:rPr>
          <w:sz w:val="22"/>
        </w:rPr>
        <w:t>id</w:t>
      </w:r>
    </w:p>
    <w:p>
      <w:pPr>
        <w:pStyle w:val="7"/>
        <w:numPr>
          <w:ilvl w:val="1"/>
          <w:numId w:val="5"/>
        </w:numPr>
        <w:tabs>
          <w:tab w:val="left" w:pos="1463"/>
        </w:tabs>
        <w:spacing w:before="127" w:after="0" w:line="240" w:lineRule="auto"/>
        <w:ind w:left="1462" w:right="0" w:hanging="361"/>
        <w:jc w:val="left"/>
        <w:rPr>
          <w:sz w:val="22"/>
        </w:rPr>
      </w:pPr>
      <w:r>
        <w:rPr>
          <w:sz w:val="22"/>
        </w:rPr>
        <w:t>title</w:t>
      </w:r>
    </w:p>
    <w:p>
      <w:pPr>
        <w:pStyle w:val="7"/>
        <w:numPr>
          <w:ilvl w:val="1"/>
          <w:numId w:val="5"/>
        </w:numPr>
        <w:tabs>
          <w:tab w:val="left" w:pos="1463"/>
        </w:tabs>
        <w:spacing w:before="126" w:after="0" w:line="240" w:lineRule="auto"/>
        <w:ind w:left="1462" w:right="0" w:hanging="361"/>
        <w:jc w:val="left"/>
        <w:rPr>
          <w:sz w:val="22"/>
        </w:rPr>
      </w:pPr>
      <w:r>
        <w:rPr>
          <w:sz w:val="22"/>
        </w:rPr>
        <w:t>description</w:t>
      </w:r>
    </w:p>
    <w:p>
      <w:pPr>
        <w:pStyle w:val="7"/>
        <w:numPr>
          <w:ilvl w:val="1"/>
          <w:numId w:val="5"/>
        </w:numPr>
        <w:tabs>
          <w:tab w:val="left" w:pos="1463"/>
        </w:tabs>
        <w:spacing w:before="126" w:after="0" w:line="240" w:lineRule="auto"/>
        <w:ind w:left="1462" w:right="0" w:hanging="361"/>
        <w:jc w:val="left"/>
        <w:rPr>
          <w:sz w:val="22"/>
        </w:rPr>
      </w:pPr>
      <w:r>
        <w:rPr>
          <w:sz w:val="22"/>
        </w:rPr>
        <w:t>user_id</w:t>
      </w:r>
    </w:p>
    <w:p>
      <w:pPr>
        <w:pStyle w:val="5"/>
        <w:rPr>
          <w:sz w:val="24"/>
        </w:rPr>
      </w:pPr>
    </w:p>
    <w:p>
      <w:pPr>
        <w:pStyle w:val="5"/>
        <w:spacing w:before="11"/>
        <w:rPr>
          <w:sz w:val="19"/>
        </w:rPr>
      </w:pPr>
    </w:p>
    <w:p>
      <w:pPr>
        <w:pStyle w:val="7"/>
        <w:numPr>
          <w:ilvl w:val="0"/>
          <w:numId w:val="5"/>
        </w:numPr>
        <w:tabs>
          <w:tab w:val="left" w:pos="1103"/>
        </w:tabs>
        <w:spacing w:before="0" w:after="0" w:line="360" w:lineRule="auto"/>
        <w:ind w:left="1102" w:right="240" w:hanging="387"/>
        <w:jc w:val="left"/>
        <w:rPr>
          <w:sz w:val="22"/>
        </w:rPr>
      </w:pPr>
      <w:r>
        <w:rPr>
          <w:b/>
          <w:sz w:val="22"/>
        </w:rPr>
        <w:t xml:space="preserve">comments </w:t>
      </w:r>
      <w:r>
        <w:rPr>
          <w:sz w:val="22"/>
        </w:rPr>
        <w:t>contain information about user who comments the posts and has the following</w:t>
      </w:r>
      <w:r>
        <w:rPr>
          <w:spacing w:val="1"/>
          <w:sz w:val="22"/>
        </w:rPr>
        <w:t xml:space="preserve"> </w:t>
      </w:r>
      <w:r>
        <w:rPr>
          <w:sz w:val="22"/>
        </w:rPr>
        <w:t>attributes:</w:t>
      </w:r>
    </w:p>
    <w:p>
      <w:pPr>
        <w:pStyle w:val="7"/>
        <w:numPr>
          <w:ilvl w:val="1"/>
          <w:numId w:val="5"/>
        </w:numPr>
        <w:tabs>
          <w:tab w:val="left" w:pos="1463"/>
        </w:tabs>
        <w:spacing w:before="0" w:after="0" w:line="240" w:lineRule="auto"/>
        <w:ind w:left="1462" w:right="0" w:hanging="361"/>
        <w:jc w:val="left"/>
        <w:rPr>
          <w:sz w:val="22"/>
        </w:rPr>
      </w:pPr>
      <w:r>
        <w:rPr>
          <w:sz w:val="22"/>
        </w:rPr>
        <w:t>id</w:t>
      </w:r>
    </w:p>
    <w:p>
      <w:pPr>
        <w:pStyle w:val="7"/>
        <w:numPr>
          <w:ilvl w:val="1"/>
          <w:numId w:val="5"/>
        </w:numPr>
        <w:tabs>
          <w:tab w:val="left" w:pos="1463"/>
        </w:tabs>
        <w:spacing w:before="129" w:after="0" w:line="240" w:lineRule="auto"/>
        <w:ind w:left="1462" w:right="0" w:hanging="361"/>
        <w:jc w:val="left"/>
        <w:rPr>
          <w:sz w:val="22"/>
        </w:rPr>
      </w:pPr>
      <w:r>
        <w:rPr>
          <w:sz w:val="22"/>
        </w:rPr>
        <w:t>text</w:t>
      </w:r>
    </w:p>
    <w:p>
      <w:pPr>
        <w:pStyle w:val="7"/>
        <w:numPr>
          <w:ilvl w:val="1"/>
          <w:numId w:val="5"/>
        </w:numPr>
        <w:tabs>
          <w:tab w:val="left" w:pos="1463"/>
        </w:tabs>
        <w:spacing w:before="126" w:after="0" w:line="240" w:lineRule="auto"/>
        <w:ind w:left="1462" w:right="0" w:hanging="361"/>
        <w:jc w:val="left"/>
        <w:rPr>
          <w:sz w:val="22"/>
        </w:rPr>
      </w:pPr>
      <w:r>
        <w:rPr>
          <w:sz w:val="22"/>
        </w:rPr>
        <w:t>user_id</w:t>
      </w:r>
    </w:p>
    <w:p>
      <w:pPr>
        <w:pStyle w:val="7"/>
        <w:numPr>
          <w:ilvl w:val="1"/>
          <w:numId w:val="5"/>
        </w:numPr>
        <w:tabs>
          <w:tab w:val="left" w:pos="1463"/>
        </w:tabs>
        <w:spacing w:before="126" w:after="0" w:line="240" w:lineRule="auto"/>
        <w:ind w:left="1462" w:right="0" w:hanging="361"/>
        <w:jc w:val="left"/>
        <w:rPr>
          <w:sz w:val="22"/>
        </w:rPr>
      </w:pPr>
      <w:r>
        <w:rPr>
          <w:sz w:val="22"/>
        </w:rPr>
        <w:t>post_id</w:t>
      </w:r>
    </w:p>
    <w:p>
      <w:pPr>
        <w:pStyle w:val="5"/>
        <w:spacing w:before="6"/>
        <w:rPr>
          <w:sz w:val="19"/>
        </w:rPr>
      </w:pPr>
    </w:p>
    <w:p>
      <w:pPr>
        <w:pStyle w:val="5"/>
        <w:spacing w:before="5"/>
        <w:rPr>
          <w:rFonts w:hint="default"/>
          <w:sz w:val="24"/>
          <w:lang w:val="en-US"/>
        </w:rPr>
      </w:pPr>
      <w:r>
        <w:drawing>
          <wp:anchor distT="0" distB="0" distL="0" distR="0" simplePos="0" relativeHeight="251659264" behindDoc="0" locked="0" layoutInCell="1" allowOverlap="1">
            <wp:simplePos x="0" y="0"/>
            <wp:positionH relativeFrom="page">
              <wp:posOffset>1379220</wp:posOffset>
            </wp:positionH>
            <wp:positionV relativeFrom="paragraph">
              <wp:posOffset>25400</wp:posOffset>
            </wp:positionV>
            <wp:extent cx="4850130" cy="37941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849933" cy="3794379"/>
                    </a:xfrm>
                    <a:prstGeom prst="rect">
                      <a:avLst/>
                    </a:prstGeom>
                  </pic:spPr>
                </pic:pic>
              </a:graphicData>
            </a:graphic>
          </wp:anchor>
        </w:drawing>
      </w:r>
      <w:r>
        <w:rPr>
          <w:rFonts w:hint="default"/>
          <w:sz w:val="24"/>
          <w:lang w:val="en-US"/>
        </w:rPr>
        <w:t>fo</w:t>
      </w:r>
    </w:p>
    <w:p>
      <w:pPr>
        <w:pStyle w:val="2"/>
        <w:ind w:left="1932" w:right="1954"/>
        <w:jc w:val="center"/>
      </w:pPr>
      <w:r>
        <w:t>Figure 1: Schema Diagram for Social Media Application</w:t>
      </w:r>
    </w:p>
    <w:p>
      <w:pPr>
        <w:pStyle w:val="5"/>
        <w:rPr>
          <w:b/>
          <w:sz w:val="20"/>
        </w:rPr>
      </w:pPr>
    </w:p>
    <w:p>
      <w:pPr>
        <w:pStyle w:val="5"/>
        <w:rPr>
          <w:b/>
          <w:sz w:val="16"/>
        </w:rPr>
      </w:pPr>
    </w:p>
    <w:p>
      <w:pPr>
        <w:pStyle w:val="7"/>
        <w:numPr>
          <w:ilvl w:val="0"/>
          <w:numId w:val="6"/>
        </w:numPr>
        <w:tabs>
          <w:tab w:val="left" w:pos="938"/>
        </w:tabs>
        <w:spacing w:before="94" w:after="0" w:line="240" w:lineRule="auto"/>
        <w:ind w:left="937" w:right="0" w:hanging="361"/>
        <w:jc w:val="left"/>
        <w:rPr>
          <w:sz w:val="22"/>
        </w:rPr>
      </w:pPr>
      <w:r>
        <w:rPr>
          <w:sz w:val="22"/>
        </w:rPr>
        <w:t xml:space="preserve">Add </w:t>
      </w:r>
      <w:r>
        <w:rPr>
          <w:b/>
          <w:sz w:val="22"/>
        </w:rPr>
        <w:t xml:space="preserve">FOUR (4) </w:t>
      </w:r>
      <w:r>
        <w:rPr>
          <w:sz w:val="22"/>
        </w:rPr>
        <w:t>suitable data into each table</w:t>
      </w:r>
      <w:r>
        <w:rPr>
          <w:spacing w:val="-9"/>
          <w:sz w:val="22"/>
        </w:rPr>
        <w:t xml:space="preserve"> </w:t>
      </w:r>
      <w:r>
        <w:rPr>
          <w:sz w:val="22"/>
        </w:rPr>
        <w:t>created.</w:t>
      </w:r>
    </w:p>
    <w:p>
      <w:pPr>
        <w:pStyle w:val="7"/>
        <w:numPr>
          <w:ilvl w:val="0"/>
          <w:numId w:val="6"/>
        </w:numPr>
        <w:tabs>
          <w:tab w:val="left" w:pos="938"/>
        </w:tabs>
        <w:spacing w:before="126" w:after="0" w:line="240" w:lineRule="auto"/>
        <w:ind w:left="937" w:right="0" w:hanging="361"/>
        <w:jc w:val="left"/>
        <w:rPr>
          <w:sz w:val="22"/>
        </w:rPr>
      </w:pPr>
      <w:r>
        <w:rPr>
          <w:sz w:val="22"/>
        </w:rPr>
        <w:t>View all data from each table using correct</w:t>
      </w:r>
      <w:r>
        <w:rPr>
          <w:spacing w:val="-10"/>
          <w:sz w:val="22"/>
        </w:rPr>
        <w:t xml:space="preserve"> </w:t>
      </w:r>
      <w:r>
        <w:rPr>
          <w:sz w:val="22"/>
        </w:rPr>
        <w:t>syntax.</w:t>
      </w:r>
    </w:p>
    <w:p>
      <w:pPr>
        <w:pStyle w:val="2"/>
        <w:spacing w:before="126"/>
        <w:ind w:left="8366"/>
      </w:pPr>
      <w:r>
        <w:t>(25 marks)</w:t>
      </w:r>
    </w:p>
    <w:p>
      <w:pPr>
        <w:spacing w:after="0"/>
        <w:sectPr>
          <w:pgSz w:w="11910" w:h="16840"/>
          <w:pgMar w:top="1140" w:right="1020" w:bottom="280" w:left="1180" w:header="720" w:footer="720" w:gutter="0"/>
          <w:cols w:space="720" w:num="1"/>
        </w:sectPr>
      </w:pPr>
    </w:p>
    <w:p>
      <w:pPr>
        <w:pStyle w:val="5"/>
        <w:rPr>
          <w:b/>
          <w:sz w:val="20"/>
        </w:rPr>
      </w:pPr>
    </w:p>
    <w:p>
      <w:pPr>
        <w:pStyle w:val="5"/>
        <w:rPr>
          <w:b/>
          <w:sz w:val="23"/>
        </w:rPr>
      </w:pPr>
    </w:p>
    <w:p>
      <w:pPr>
        <w:spacing w:before="0"/>
        <w:ind w:left="217" w:right="0" w:firstLine="0"/>
        <w:jc w:val="left"/>
        <w:rPr>
          <w:b/>
          <w:sz w:val="22"/>
        </w:rPr>
      </w:pPr>
      <w:r>
        <w:rPr>
          <w:b/>
          <w:sz w:val="22"/>
        </w:rPr>
        <w:t>SOURCE CODE &amp; OUTPUT:</w:t>
      </w:r>
    </w:p>
    <w:p>
      <w:pPr>
        <w:spacing w:before="0"/>
        <w:ind w:left="217" w:right="0" w:firstLine="0"/>
        <w:jc w:val="left"/>
      </w:pPr>
      <w:r>
        <w:rPr>
          <w:rFonts w:hint="default"/>
          <w:b/>
          <w:sz w:val="22"/>
          <w:lang w:val="en-US"/>
        </w:rPr>
        <w:t>createdb.py</w:t>
      </w:r>
    </w:p>
    <w:p>
      <w:pPr>
        <w:spacing w:before="0"/>
        <w:ind w:left="217" w:right="0" w:firstLine="0"/>
        <w:jc w:val="left"/>
      </w:pPr>
      <w:r>
        <w:drawing>
          <wp:inline distT="0" distB="0" distL="114300" distR="114300">
            <wp:extent cx="5344795" cy="1471930"/>
            <wp:effectExtent l="0" t="0" r="8255" b="1397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8"/>
                    <a:stretch>
                      <a:fillRect/>
                    </a:stretch>
                  </pic:blipFill>
                  <pic:spPr>
                    <a:xfrm>
                      <a:off x="0" y="0"/>
                      <a:ext cx="5344795" cy="1471930"/>
                    </a:xfrm>
                    <a:prstGeom prst="rect">
                      <a:avLst/>
                    </a:prstGeom>
                    <a:noFill/>
                    <a:ln>
                      <a:noFill/>
                    </a:ln>
                  </pic:spPr>
                </pic:pic>
              </a:graphicData>
            </a:graphic>
          </wp:inline>
        </w:drawing>
      </w:r>
    </w:p>
    <w:p>
      <w:pPr>
        <w:spacing w:before="0"/>
        <w:ind w:left="217" w:right="0" w:firstLine="0"/>
        <w:jc w:val="left"/>
      </w:pPr>
      <w:r>
        <w:drawing>
          <wp:inline distT="0" distB="0" distL="114300" distR="114300">
            <wp:extent cx="1028700" cy="219075"/>
            <wp:effectExtent l="0" t="0" r="0" b="952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9"/>
                    <a:stretch>
                      <a:fillRect/>
                    </a:stretch>
                  </pic:blipFill>
                  <pic:spPr>
                    <a:xfrm>
                      <a:off x="0" y="0"/>
                      <a:ext cx="1028700" cy="219075"/>
                    </a:xfrm>
                    <a:prstGeom prst="rect">
                      <a:avLst/>
                    </a:prstGeom>
                    <a:noFill/>
                    <a:ln>
                      <a:noFill/>
                    </a:ln>
                  </pic:spPr>
                </pic:pic>
              </a:graphicData>
            </a:graphic>
          </wp:inline>
        </w:drawing>
      </w:r>
    </w:p>
    <w:p>
      <w:pPr>
        <w:spacing w:before="0"/>
        <w:ind w:left="217" w:right="0" w:firstLine="0"/>
        <w:jc w:val="left"/>
      </w:pPr>
    </w:p>
    <w:p>
      <w:pPr>
        <w:spacing w:before="0"/>
        <w:ind w:left="217" w:right="0" w:firstLine="0"/>
        <w:jc w:val="left"/>
        <w:rPr>
          <w:rFonts w:hint="default"/>
          <w:b/>
          <w:bCs/>
          <w:lang w:val="en-US"/>
        </w:rPr>
      </w:pPr>
      <w:r>
        <w:rPr>
          <w:rFonts w:hint="default"/>
          <w:b/>
          <w:bCs/>
          <w:lang w:val="en-US"/>
        </w:rPr>
        <w:t>createconn.py</w:t>
      </w:r>
    </w:p>
    <w:p>
      <w:pPr>
        <w:spacing w:before="0"/>
        <w:ind w:left="217" w:right="0" w:firstLine="0"/>
        <w:jc w:val="left"/>
      </w:pPr>
      <w:r>
        <w:drawing>
          <wp:inline distT="0" distB="0" distL="114300" distR="114300">
            <wp:extent cx="4586605" cy="1217930"/>
            <wp:effectExtent l="0" t="0" r="4445"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0"/>
                    <a:stretch>
                      <a:fillRect/>
                    </a:stretch>
                  </pic:blipFill>
                  <pic:spPr>
                    <a:xfrm>
                      <a:off x="0" y="0"/>
                      <a:ext cx="4586605" cy="1217930"/>
                    </a:xfrm>
                    <a:prstGeom prst="rect">
                      <a:avLst/>
                    </a:prstGeom>
                    <a:noFill/>
                    <a:ln>
                      <a:noFill/>
                    </a:ln>
                  </pic:spPr>
                </pic:pic>
              </a:graphicData>
            </a:graphic>
          </wp:inline>
        </w:drawing>
      </w:r>
    </w:p>
    <w:p>
      <w:pPr>
        <w:spacing w:before="0"/>
        <w:ind w:left="217" w:right="0" w:firstLine="0"/>
        <w:jc w:val="left"/>
      </w:pPr>
      <w:r>
        <w:drawing>
          <wp:inline distT="0" distB="0" distL="114300" distR="114300">
            <wp:extent cx="5372100" cy="219075"/>
            <wp:effectExtent l="0" t="0" r="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1"/>
                    <a:stretch>
                      <a:fillRect/>
                    </a:stretch>
                  </pic:blipFill>
                  <pic:spPr>
                    <a:xfrm>
                      <a:off x="0" y="0"/>
                      <a:ext cx="5372100" cy="219075"/>
                    </a:xfrm>
                    <a:prstGeom prst="rect">
                      <a:avLst/>
                    </a:prstGeom>
                    <a:noFill/>
                    <a:ln>
                      <a:noFill/>
                    </a:ln>
                  </pic:spPr>
                </pic:pic>
              </a:graphicData>
            </a:graphic>
          </wp:inline>
        </w:drawing>
      </w:r>
    </w:p>
    <w:p>
      <w:pPr>
        <w:spacing w:before="0"/>
        <w:ind w:left="217" w:right="0" w:firstLine="0"/>
        <w:jc w:val="left"/>
      </w:pPr>
    </w:p>
    <w:p>
      <w:pPr>
        <w:spacing w:before="0"/>
        <w:ind w:left="217" w:right="0" w:firstLine="0"/>
        <w:jc w:val="left"/>
        <w:rPr>
          <w:rFonts w:hint="default"/>
          <w:b/>
          <w:bCs/>
          <w:lang w:val="en-US"/>
        </w:rPr>
      </w:pPr>
      <w:r>
        <w:rPr>
          <w:rFonts w:hint="default"/>
          <w:b/>
          <w:bCs/>
          <w:lang w:val="en-US"/>
        </w:rPr>
        <w:t>users.py</w:t>
      </w:r>
    </w:p>
    <w:p>
      <w:pPr>
        <w:spacing w:before="0"/>
        <w:ind w:left="217" w:right="0" w:firstLine="0"/>
        <w:jc w:val="left"/>
      </w:pPr>
      <w:r>
        <w:drawing>
          <wp:inline distT="0" distB="0" distL="114300" distR="114300">
            <wp:extent cx="3273425" cy="2727325"/>
            <wp:effectExtent l="0" t="0" r="3175" b="1587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2"/>
                    <a:stretch>
                      <a:fillRect/>
                    </a:stretch>
                  </pic:blipFill>
                  <pic:spPr>
                    <a:xfrm>
                      <a:off x="0" y="0"/>
                      <a:ext cx="3273425" cy="2727325"/>
                    </a:xfrm>
                    <a:prstGeom prst="rect">
                      <a:avLst/>
                    </a:prstGeom>
                    <a:noFill/>
                    <a:ln>
                      <a:noFill/>
                    </a:ln>
                  </pic:spPr>
                </pic:pic>
              </a:graphicData>
            </a:graphic>
          </wp:inline>
        </w:drawing>
      </w:r>
    </w:p>
    <w:p>
      <w:pPr>
        <w:spacing w:before="0"/>
        <w:ind w:left="217" w:right="0" w:firstLine="0"/>
        <w:jc w:val="left"/>
      </w:pPr>
      <w:r>
        <w:drawing>
          <wp:inline distT="0" distB="0" distL="114300" distR="114300">
            <wp:extent cx="4895215" cy="1364615"/>
            <wp:effectExtent l="0" t="0" r="635" b="698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3"/>
                    <a:stretch>
                      <a:fillRect/>
                    </a:stretch>
                  </pic:blipFill>
                  <pic:spPr>
                    <a:xfrm>
                      <a:off x="0" y="0"/>
                      <a:ext cx="4895215" cy="1364615"/>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spacing w:before="0"/>
        <w:ind w:left="217" w:right="0" w:firstLine="0"/>
        <w:jc w:val="left"/>
        <w:rPr>
          <w:rFonts w:hint="default"/>
          <w:b/>
          <w:bCs/>
          <w:lang w:val="en-US"/>
        </w:rPr>
      </w:pPr>
      <w:r>
        <w:rPr>
          <w:rFonts w:hint="default"/>
          <w:b/>
          <w:bCs/>
          <w:lang w:val="en-US"/>
        </w:rPr>
        <w:t>posts.py</w:t>
      </w:r>
    </w:p>
    <w:p>
      <w:pPr>
        <w:spacing w:before="0"/>
        <w:ind w:left="217" w:right="0" w:firstLine="0"/>
        <w:jc w:val="left"/>
      </w:pPr>
      <w:r>
        <w:drawing>
          <wp:inline distT="0" distB="0" distL="114300" distR="114300">
            <wp:extent cx="4057650" cy="4343400"/>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4"/>
                    <a:stretch>
                      <a:fillRect/>
                    </a:stretch>
                  </pic:blipFill>
                  <pic:spPr>
                    <a:xfrm>
                      <a:off x="0" y="0"/>
                      <a:ext cx="4057650" cy="4343400"/>
                    </a:xfrm>
                    <a:prstGeom prst="rect">
                      <a:avLst/>
                    </a:prstGeom>
                    <a:noFill/>
                    <a:ln>
                      <a:noFill/>
                    </a:ln>
                  </pic:spPr>
                </pic:pic>
              </a:graphicData>
            </a:graphic>
          </wp:inline>
        </w:drawing>
      </w:r>
    </w:p>
    <w:p>
      <w:pPr>
        <w:spacing w:before="0"/>
        <w:ind w:left="217" w:right="0" w:firstLine="0"/>
        <w:jc w:val="left"/>
        <w:rPr>
          <w:rFonts w:hint="default"/>
          <w:lang w:val="en-US"/>
        </w:rPr>
      </w:pPr>
      <w:r>
        <w:drawing>
          <wp:inline distT="0" distB="0" distL="114300" distR="114300">
            <wp:extent cx="6159500" cy="1402715"/>
            <wp:effectExtent l="0" t="0" r="12700" b="698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5"/>
                    <a:stretch>
                      <a:fillRect/>
                    </a:stretch>
                  </pic:blipFill>
                  <pic:spPr>
                    <a:xfrm>
                      <a:off x="0" y="0"/>
                      <a:ext cx="6159500" cy="1402715"/>
                    </a:xfrm>
                    <a:prstGeom prst="rect">
                      <a:avLst/>
                    </a:prstGeom>
                    <a:noFill/>
                    <a:ln>
                      <a:noFill/>
                    </a:ln>
                  </pic:spPr>
                </pic:pic>
              </a:graphicData>
            </a:graphic>
          </wp:inline>
        </w:drawing>
      </w:r>
    </w:p>
    <w:p>
      <w:pPr>
        <w:pStyle w:val="5"/>
        <w:rPr>
          <w:b/>
          <w:sz w:val="20"/>
        </w:rPr>
      </w:pPr>
    </w:p>
    <w:p>
      <w:pPr>
        <w:rPr>
          <w:rFonts w:hint="default"/>
          <w:b/>
          <w:sz w:val="20"/>
          <w:lang w:val="en-US"/>
        </w:rPr>
      </w:pPr>
      <w:r>
        <w:rPr>
          <w:rFonts w:hint="default"/>
          <w:b/>
          <w:sz w:val="20"/>
          <w:lang w:val="en-US"/>
        </w:rPr>
        <w:br w:type="page"/>
      </w:r>
    </w:p>
    <w:p>
      <w:pPr>
        <w:pStyle w:val="5"/>
        <w:rPr>
          <w:rFonts w:hint="default"/>
          <w:b/>
          <w:sz w:val="20"/>
          <w:lang w:val="en-US"/>
        </w:rPr>
      </w:pPr>
      <w:r>
        <w:rPr>
          <w:rFonts w:hint="default"/>
          <w:b/>
          <w:sz w:val="20"/>
          <w:lang w:val="en-US"/>
        </w:rPr>
        <w:t>likes.py</w:t>
      </w:r>
    </w:p>
    <w:p>
      <w:pPr>
        <w:pStyle w:val="5"/>
      </w:pPr>
      <w:r>
        <w:drawing>
          <wp:inline distT="0" distB="0" distL="114300" distR="114300">
            <wp:extent cx="3890010" cy="4295140"/>
            <wp:effectExtent l="0" t="0" r="15240" b="1016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6"/>
                    <a:stretch>
                      <a:fillRect/>
                    </a:stretch>
                  </pic:blipFill>
                  <pic:spPr>
                    <a:xfrm>
                      <a:off x="0" y="0"/>
                      <a:ext cx="3890010" cy="4295140"/>
                    </a:xfrm>
                    <a:prstGeom prst="rect">
                      <a:avLst/>
                    </a:prstGeom>
                    <a:noFill/>
                    <a:ln>
                      <a:noFill/>
                    </a:ln>
                  </pic:spPr>
                </pic:pic>
              </a:graphicData>
            </a:graphic>
          </wp:inline>
        </w:drawing>
      </w:r>
    </w:p>
    <w:p>
      <w:pPr>
        <w:pStyle w:val="5"/>
      </w:pPr>
      <w:r>
        <w:drawing>
          <wp:inline distT="0" distB="0" distL="114300" distR="114300">
            <wp:extent cx="6162675" cy="1247140"/>
            <wp:effectExtent l="0" t="0" r="9525" b="1016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17"/>
                    <a:stretch>
                      <a:fillRect/>
                    </a:stretch>
                  </pic:blipFill>
                  <pic:spPr>
                    <a:xfrm>
                      <a:off x="0" y="0"/>
                      <a:ext cx="6162675" cy="1247140"/>
                    </a:xfrm>
                    <a:prstGeom prst="rect">
                      <a:avLst/>
                    </a:prstGeom>
                    <a:noFill/>
                    <a:ln>
                      <a:noFill/>
                    </a:ln>
                  </pic:spPr>
                </pic:pic>
              </a:graphicData>
            </a:graphic>
          </wp:inline>
        </w:drawing>
      </w:r>
    </w:p>
    <w:p>
      <w:pPr>
        <w:pStyle w:val="5"/>
      </w:pPr>
    </w:p>
    <w:p>
      <w:pPr>
        <w:rPr>
          <w:rFonts w:hint="default"/>
          <w:b/>
          <w:bCs/>
          <w:lang w:val="en-US"/>
        </w:rPr>
      </w:pPr>
      <w:r>
        <w:rPr>
          <w:rFonts w:hint="default"/>
          <w:b/>
          <w:bCs/>
          <w:lang w:val="en-US"/>
        </w:rPr>
        <w:br w:type="page"/>
      </w:r>
    </w:p>
    <w:p>
      <w:pPr>
        <w:pStyle w:val="5"/>
        <w:rPr>
          <w:rFonts w:hint="default"/>
          <w:b/>
          <w:bCs/>
          <w:lang w:val="en-US"/>
        </w:rPr>
      </w:pPr>
      <w:r>
        <w:rPr>
          <w:rFonts w:hint="default"/>
          <w:b/>
          <w:bCs/>
          <w:lang w:val="en-US"/>
        </w:rPr>
        <w:t>comments.py</w:t>
      </w:r>
    </w:p>
    <w:p>
      <w:pPr>
        <w:pStyle w:val="5"/>
      </w:pPr>
      <w:r>
        <w:drawing>
          <wp:inline distT="0" distB="0" distL="114300" distR="114300">
            <wp:extent cx="4333875" cy="4486275"/>
            <wp:effectExtent l="0" t="0" r="9525" b="9525"/>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18"/>
                    <a:stretch>
                      <a:fillRect/>
                    </a:stretch>
                  </pic:blipFill>
                  <pic:spPr>
                    <a:xfrm>
                      <a:off x="0" y="0"/>
                      <a:ext cx="4333875" cy="4486275"/>
                    </a:xfrm>
                    <a:prstGeom prst="rect">
                      <a:avLst/>
                    </a:prstGeom>
                    <a:noFill/>
                    <a:ln>
                      <a:noFill/>
                    </a:ln>
                  </pic:spPr>
                </pic:pic>
              </a:graphicData>
            </a:graphic>
          </wp:inline>
        </w:drawing>
      </w:r>
    </w:p>
    <w:p>
      <w:pPr>
        <w:pStyle w:val="5"/>
      </w:pPr>
      <w:r>
        <w:drawing>
          <wp:inline distT="0" distB="0" distL="114300" distR="114300">
            <wp:extent cx="6160770" cy="1434465"/>
            <wp:effectExtent l="0" t="0" r="11430" b="13335"/>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pic:cNvPicPr>
                      <a:picLocks noChangeAspect="1"/>
                    </pic:cNvPicPr>
                  </pic:nvPicPr>
                  <pic:blipFill>
                    <a:blip r:embed="rId19"/>
                    <a:stretch>
                      <a:fillRect/>
                    </a:stretch>
                  </pic:blipFill>
                  <pic:spPr>
                    <a:xfrm>
                      <a:off x="0" y="0"/>
                      <a:ext cx="6160770" cy="1434465"/>
                    </a:xfrm>
                    <a:prstGeom prst="rect">
                      <a:avLst/>
                    </a:prstGeom>
                    <a:noFill/>
                    <a:ln>
                      <a:noFill/>
                    </a:ln>
                  </pic:spPr>
                </pic:pic>
              </a:graphicData>
            </a:graphic>
          </wp:inline>
        </w:drawing>
      </w:r>
    </w:p>
    <w:p>
      <w:pPr>
        <w:pStyle w:val="5"/>
      </w:pPr>
    </w:p>
    <w:p>
      <w:pPr>
        <w:rPr>
          <w:rFonts w:hint="default"/>
          <w:b/>
          <w:bCs/>
          <w:lang w:val="en-US"/>
        </w:rPr>
      </w:pPr>
      <w:r>
        <w:rPr>
          <w:rFonts w:hint="default"/>
          <w:b/>
          <w:bCs/>
          <w:lang w:val="en-US"/>
        </w:rPr>
        <w:br w:type="page"/>
      </w:r>
    </w:p>
    <w:p>
      <w:pPr>
        <w:pStyle w:val="5"/>
        <w:rPr>
          <w:rFonts w:hint="default"/>
          <w:b/>
          <w:bCs/>
          <w:lang w:val="en-US"/>
        </w:rPr>
      </w:pPr>
      <w:r>
        <w:rPr>
          <w:rFonts w:hint="default"/>
          <w:b/>
          <w:bCs/>
          <w:lang w:val="en-US"/>
        </w:rPr>
        <w:t>insertuser.py</w:t>
      </w:r>
    </w:p>
    <w:p>
      <w:pPr>
        <w:pStyle w:val="5"/>
      </w:pPr>
      <w:r>
        <w:drawing>
          <wp:inline distT="0" distB="0" distL="114300" distR="114300">
            <wp:extent cx="5018405" cy="3300095"/>
            <wp:effectExtent l="0" t="0" r="10795" b="14605"/>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pic:cNvPicPr>
                      <a:picLocks noChangeAspect="1"/>
                    </pic:cNvPicPr>
                  </pic:nvPicPr>
                  <pic:blipFill>
                    <a:blip r:embed="rId20"/>
                    <a:stretch>
                      <a:fillRect/>
                    </a:stretch>
                  </pic:blipFill>
                  <pic:spPr>
                    <a:xfrm>
                      <a:off x="0" y="0"/>
                      <a:ext cx="5018405" cy="3300095"/>
                    </a:xfrm>
                    <a:prstGeom prst="rect">
                      <a:avLst/>
                    </a:prstGeom>
                    <a:noFill/>
                    <a:ln>
                      <a:noFill/>
                    </a:ln>
                  </pic:spPr>
                </pic:pic>
              </a:graphicData>
            </a:graphic>
          </wp:inline>
        </w:drawing>
      </w:r>
    </w:p>
    <w:p>
      <w:pPr>
        <w:pStyle w:val="5"/>
      </w:pPr>
      <w:r>
        <w:drawing>
          <wp:inline distT="0" distB="0" distL="114300" distR="114300">
            <wp:extent cx="1266825" cy="190500"/>
            <wp:effectExtent l="0" t="0" r="9525"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pic:cNvPicPr>
                  </pic:nvPicPr>
                  <pic:blipFill>
                    <a:blip r:embed="rId21"/>
                    <a:stretch>
                      <a:fillRect/>
                    </a:stretch>
                  </pic:blipFill>
                  <pic:spPr>
                    <a:xfrm>
                      <a:off x="0" y="0"/>
                      <a:ext cx="1266825" cy="190500"/>
                    </a:xfrm>
                    <a:prstGeom prst="rect">
                      <a:avLst/>
                    </a:prstGeom>
                    <a:noFill/>
                    <a:ln>
                      <a:noFill/>
                    </a:ln>
                  </pic:spPr>
                </pic:pic>
              </a:graphicData>
            </a:graphic>
          </wp:inline>
        </w:drawing>
      </w:r>
    </w:p>
    <w:p>
      <w:pPr>
        <w:pStyle w:val="5"/>
      </w:pPr>
      <w:r>
        <w:drawing>
          <wp:inline distT="0" distB="0" distL="114300" distR="114300">
            <wp:extent cx="5143500" cy="1743075"/>
            <wp:effectExtent l="0" t="0" r="0" b="9525"/>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pic:cNvPicPr>
                      <a:picLocks noChangeAspect="1"/>
                    </pic:cNvPicPr>
                  </pic:nvPicPr>
                  <pic:blipFill>
                    <a:blip r:embed="rId22"/>
                    <a:stretch>
                      <a:fillRect/>
                    </a:stretch>
                  </pic:blipFill>
                  <pic:spPr>
                    <a:xfrm>
                      <a:off x="0" y="0"/>
                      <a:ext cx="5143500" cy="1743075"/>
                    </a:xfrm>
                    <a:prstGeom prst="rect">
                      <a:avLst/>
                    </a:prstGeom>
                    <a:noFill/>
                    <a:ln>
                      <a:noFill/>
                    </a:ln>
                  </pic:spPr>
                </pic:pic>
              </a:graphicData>
            </a:graphic>
          </wp:inline>
        </w:drawing>
      </w:r>
    </w:p>
    <w:p>
      <w:pPr>
        <w:pStyle w:val="5"/>
        <w:rPr>
          <w:rFonts w:hint="default"/>
          <w:lang w:val="en-US"/>
        </w:rPr>
      </w:pPr>
      <w:r>
        <w:rPr>
          <w:rFonts w:hint="default"/>
          <w:lang w:val="en-US"/>
        </w:rPr>
        <w:t>insertposts.py</w:t>
      </w:r>
    </w:p>
    <w:p>
      <w:pPr>
        <w:pStyle w:val="5"/>
      </w:pPr>
    </w:p>
    <w:p>
      <w:pPr>
        <w:pStyle w:val="5"/>
        <w:rPr>
          <w:rFonts w:hint="default"/>
          <w:lang w:val="en-US"/>
        </w:rPr>
      </w:pPr>
      <w:bookmarkStart w:id="0" w:name="_GoBack"/>
      <w:bookmarkEnd w:id="0"/>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spacing w:before="93"/>
        <w:ind w:right="0"/>
        <w:jc w:val="left"/>
        <w:rPr>
          <w:b/>
          <w:sz w:val="22"/>
        </w:rPr>
      </w:pPr>
    </w:p>
    <w:p>
      <w:pPr>
        <w:spacing w:before="93"/>
        <w:ind w:right="0"/>
        <w:jc w:val="left"/>
        <w:rPr>
          <w:b/>
          <w:sz w:val="22"/>
        </w:rPr>
      </w:pPr>
      <w:r>
        <w:rPr>
          <w:b/>
          <w:sz w:val="22"/>
        </w:rPr>
        <w:t>CONCLUSION:</w:t>
      </w:r>
    </w:p>
    <w:sectPr>
      <w:pgSz w:w="11910" w:h="16840"/>
      <w:pgMar w:top="1220" w:right="1020" w:bottom="280" w:left="11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3185F"/>
    <w:multiLevelType w:val="singleLevel"/>
    <w:tmpl w:val="8BA3185F"/>
    <w:lvl w:ilvl="0" w:tentative="0">
      <w:start w:val="1"/>
      <w:numFmt w:val="decimal"/>
      <w:suff w:val="space"/>
      <w:lvlText w:val="%1)"/>
      <w:lvlJc w:val="left"/>
    </w:lvl>
  </w:abstractNum>
  <w:abstractNum w:abstractNumId="1">
    <w:nsid w:val="BF205925"/>
    <w:multiLevelType w:val="multilevel"/>
    <w:tmpl w:val="BF205925"/>
    <w:lvl w:ilvl="0" w:tentative="0">
      <w:start w:val="2"/>
      <w:numFmt w:val="decimal"/>
      <w:lvlText w:val="%1."/>
      <w:lvlJc w:val="left"/>
      <w:pPr>
        <w:ind w:left="937" w:hanging="360"/>
        <w:jc w:val="left"/>
      </w:pPr>
      <w:rPr>
        <w:rFonts w:hint="default" w:ascii="Arial" w:hAnsi="Arial" w:eastAsia="Arial" w:cs="Arial"/>
        <w:spacing w:val="-1"/>
        <w:w w:val="100"/>
        <w:sz w:val="22"/>
        <w:szCs w:val="22"/>
        <w:lang w:val="en-US" w:eastAsia="en-US" w:bidi="en-US"/>
      </w:rPr>
    </w:lvl>
    <w:lvl w:ilvl="1" w:tentative="0">
      <w:start w:val="0"/>
      <w:numFmt w:val="bullet"/>
      <w:lvlText w:val="•"/>
      <w:lvlJc w:val="left"/>
      <w:pPr>
        <w:ind w:left="1816" w:hanging="360"/>
      </w:pPr>
      <w:rPr>
        <w:rFonts w:hint="default"/>
        <w:lang w:val="en-US" w:eastAsia="en-US" w:bidi="en-US"/>
      </w:rPr>
    </w:lvl>
    <w:lvl w:ilvl="2" w:tentative="0">
      <w:start w:val="0"/>
      <w:numFmt w:val="bullet"/>
      <w:lvlText w:val="•"/>
      <w:lvlJc w:val="left"/>
      <w:pPr>
        <w:ind w:left="2693" w:hanging="360"/>
      </w:pPr>
      <w:rPr>
        <w:rFonts w:hint="default"/>
        <w:lang w:val="en-US" w:eastAsia="en-US" w:bidi="en-US"/>
      </w:rPr>
    </w:lvl>
    <w:lvl w:ilvl="3" w:tentative="0">
      <w:start w:val="0"/>
      <w:numFmt w:val="bullet"/>
      <w:lvlText w:val="•"/>
      <w:lvlJc w:val="left"/>
      <w:pPr>
        <w:ind w:left="3569" w:hanging="360"/>
      </w:pPr>
      <w:rPr>
        <w:rFonts w:hint="default"/>
        <w:lang w:val="en-US" w:eastAsia="en-US" w:bidi="en-US"/>
      </w:rPr>
    </w:lvl>
    <w:lvl w:ilvl="4" w:tentative="0">
      <w:start w:val="0"/>
      <w:numFmt w:val="bullet"/>
      <w:lvlText w:val="•"/>
      <w:lvlJc w:val="left"/>
      <w:pPr>
        <w:ind w:left="4446" w:hanging="360"/>
      </w:pPr>
      <w:rPr>
        <w:rFonts w:hint="default"/>
        <w:lang w:val="en-US" w:eastAsia="en-US" w:bidi="en-US"/>
      </w:rPr>
    </w:lvl>
    <w:lvl w:ilvl="5" w:tentative="0">
      <w:start w:val="0"/>
      <w:numFmt w:val="bullet"/>
      <w:lvlText w:val="•"/>
      <w:lvlJc w:val="left"/>
      <w:pPr>
        <w:ind w:left="5323" w:hanging="360"/>
      </w:pPr>
      <w:rPr>
        <w:rFonts w:hint="default"/>
        <w:lang w:val="en-US" w:eastAsia="en-US" w:bidi="en-US"/>
      </w:rPr>
    </w:lvl>
    <w:lvl w:ilvl="6" w:tentative="0">
      <w:start w:val="0"/>
      <w:numFmt w:val="bullet"/>
      <w:lvlText w:val="•"/>
      <w:lvlJc w:val="left"/>
      <w:pPr>
        <w:ind w:left="6199" w:hanging="360"/>
      </w:pPr>
      <w:rPr>
        <w:rFonts w:hint="default"/>
        <w:lang w:val="en-US" w:eastAsia="en-US" w:bidi="en-US"/>
      </w:rPr>
    </w:lvl>
    <w:lvl w:ilvl="7" w:tentative="0">
      <w:start w:val="0"/>
      <w:numFmt w:val="bullet"/>
      <w:lvlText w:val="•"/>
      <w:lvlJc w:val="left"/>
      <w:pPr>
        <w:ind w:left="7076" w:hanging="360"/>
      </w:pPr>
      <w:rPr>
        <w:rFonts w:hint="default"/>
        <w:lang w:val="en-US" w:eastAsia="en-US" w:bidi="en-US"/>
      </w:rPr>
    </w:lvl>
    <w:lvl w:ilvl="8" w:tentative="0">
      <w:start w:val="0"/>
      <w:numFmt w:val="bullet"/>
      <w:lvlText w:val="•"/>
      <w:lvlJc w:val="left"/>
      <w:pPr>
        <w:ind w:left="7953" w:hanging="360"/>
      </w:pPr>
      <w:rPr>
        <w:rFonts w:hint="default"/>
        <w:lang w:val="en-US" w:eastAsia="en-US" w:bidi="en-US"/>
      </w:rPr>
    </w:lvl>
  </w:abstractNum>
  <w:abstractNum w:abstractNumId="2">
    <w:nsid w:val="CF092B84"/>
    <w:multiLevelType w:val="multilevel"/>
    <w:tmpl w:val="CF092B84"/>
    <w:lvl w:ilvl="0" w:tentative="0">
      <w:start w:val="2"/>
      <w:numFmt w:val="lowerLetter"/>
      <w:lvlText w:val="%1)"/>
      <w:lvlJc w:val="left"/>
      <w:pPr>
        <w:ind w:left="1462" w:hanging="360"/>
        <w:jc w:val="left"/>
      </w:pPr>
      <w:rPr>
        <w:rFonts w:hint="default" w:ascii="Arial" w:hAnsi="Arial" w:eastAsia="Arial" w:cs="Arial"/>
        <w:spacing w:val="-1"/>
        <w:w w:val="100"/>
        <w:sz w:val="22"/>
        <w:szCs w:val="22"/>
        <w:lang w:val="en-US" w:eastAsia="en-US" w:bidi="en-US"/>
      </w:rPr>
    </w:lvl>
    <w:lvl w:ilvl="1" w:tentative="0">
      <w:start w:val="0"/>
      <w:numFmt w:val="bullet"/>
      <w:lvlText w:val="•"/>
      <w:lvlJc w:val="left"/>
      <w:pPr>
        <w:ind w:left="2284" w:hanging="360"/>
      </w:pPr>
      <w:rPr>
        <w:rFonts w:hint="default"/>
        <w:lang w:val="en-US" w:eastAsia="en-US" w:bidi="en-US"/>
      </w:rPr>
    </w:lvl>
    <w:lvl w:ilvl="2" w:tentative="0">
      <w:start w:val="0"/>
      <w:numFmt w:val="bullet"/>
      <w:lvlText w:val="•"/>
      <w:lvlJc w:val="left"/>
      <w:pPr>
        <w:ind w:left="3109" w:hanging="360"/>
      </w:pPr>
      <w:rPr>
        <w:rFonts w:hint="default"/>
        <w:lang w:val="en-US" w:eastAsia="en-US" w:bidi="en-US"/>
      </w:rPr>
    </w:lvl>
    <w:lvl w:ilvl="3" w:tentative="0">
      <w:start w:val="0"/>
      <w:numFmt w:val="bullet"/>
      <w:lvlText w:val="•"/>
      <w:lvlJc w:val="left"/>
      <w:pPr>
        <w:ind w:left="3933" w:hanging="360"/>
      </w:pPr>
      <w:rPr>
        <w:rFonts w:hint="default"/>
        <w:lang w:val="en-US" w:eastAsia="en-US" w:bidi="en-US"/>
      </w:rPr>
    </w:lvl>
    <w:lvl w:ilvl="4" w:tentative="0">
      <w:start w:val="0"/>
      <w:numFmt w:val="bullet"/>
      <w:lvlText w:val="•"/>
      <w:lvlJc w:val="left"/>
      <w:pPr>
        <w:ind w:left="4758" w:hanging="360"/>
      </w:pPr>
      <w:rPr>
        <w:rFonts w:hint="default"/>
        <w:lang w:val="en-US" w:eastAsia="en-US" w:bidi="en-US"/>
      </w:rPr>
    </w:lvl>
    <w:lvl w:ilvl="5" w:tentative="0">
      <w:start w:val="0"/>
      <w:numFmt w:val="bullet"/>
      <w:lvlText w:val="•"/>
      <w:lvlJc w:val="left"/>
      <w:pPr>
        <w:ind w:left="5583" w:hanging="360"/>
      </w:pPr>
      <w:rPr>
        <w:rFonts w:hint="default"/>
        <w:lang w:val="en-US" w:eastAsia="en-US" w:bidi="en-US"/>
      </w:rPr>
    </w:lvl>
    <w:lvl w:ilvl="6" w:tentative="0">
      <w:start w:val="0"/>
      <w:numFmt w:val="bullet"/>
      <w:lvlText w:val="•"/>
      <w:lvlJc w:val="left"/>
      <w:pPr>
        <w:ind w:left="6407" w:hanging="360"/>
      </w:pPr>
      <w:rPr>
        <w:rFonts w:hint="default"/>
        <w:lang w:val="en-US" w:eastAsia="en-US" w:bidi="en-US"/>
      </w:rPr>
    </w:lvl>
    <w:lvl w:ilvl="7" w:tentative="0">
      <w:start w:val="0"/>
      <w:numFmt w:val="bullet"/>
      <w:lvlText w:val="•"/>
      <w:lvlJc w:val="left"/>
      <w:pPr>
        <w:ind w:left="7232" w:hanging="360"/>
      </w:pPr>
      <w:rPr>
        <w:rFonts w:hint="default"/>
        <w:lang w:val="en-US" w:eastAsia="en-US" w:bidi="en-US"/>
      </w:rPr>
    </w:lvl>
    <w:lvl w:ilvl="8" w:tentative="0">
      <w:start w:val="0"/>
      <w:numFmt w:val="bullet"/>
      <w:lvlText w:val="•"/>
      <w:lvlJc w:val="left"/>
      <w:pPr>
        <w:ind w:left="8057" w:hanging="360"/>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823" w:hanging="360"/>
        <w:jc w:val="left"/>
      </w:pPr>
      <w:rPr>
        <w:rFonts w:hint="default" w:ascii="Arial" w:hAnsi="Arial" w:eastAsia="Arial" w:cs="Arial"/>
        <w:spacing w:val="-1"/>
        <w:w w:val="100"/>
        <w:sz w:val="22"/>
        <w:szCs w:val="22"/>
        <w:lang w:val="en-US" w:eastAsia="en-US" w:bidi="en-US"/>
      </w:rPr>
    </w:lvl>
    <w:lvl w:ilvl="1" w:tentative="0">
      <w:start w:val="1"/>
      <w:numFmt w:val="lowerRoman"/>
      <w:lvlText w:val="%2."/>
      <w:lvlJc w:val="left"/>
      <w:pPr>
        <w:ind w:left="988" w:hanging="276"/>
        <w:jc w:val="left"/>
      </w:pPr>
      <w:rPr>
        <w:rFonts w:hint="default" w:ascii="Arial" w:hAnsi="Arial" w:eastAsia="Arial" w:cs="Arial"/>
        <w:spacing w:val="-2"/>
        <w:w w:val="100"/>
        <w:sz w:val="22"/>
        <w:szCs w:val="22"/>
        <w:lang w:val="en-US" w:eastAsia="en-US" w:bidi="en-US"/>
      </w:rPr>
    </w:lvl>
    <w:lvl w:ilvl="2" w:tentative="0">
      <w:start w:val="1"/>
      <w:numFmt w:val="lowerLetter"/>
      <w:lvlText w:val="%3)"/>
      <w:lvlJc w:val="left"/>
      <w:pPr>
        <w:ind w:left="1348" w:hanging="360"/>
        <w:jc w:val="left"/>
      </w:pPr>
      <w:rPr>
        <w:rFonts w:hint="default" w:ascii="Arial" w:hAnsi="Arial" w:eastAsia="Arial" w:cs="Arial"/>
        <w:spacing w:val="-1"/>
        <w:w w:val="100"/>
        <w:sz w:val="22"/>
        <w:szCs w:val="22"/>
        <w:lang w:val="en-US" w:eastAsia="en-US" w:bidi="en-US"/>
      </w:rPr>
    </w:lvl>
    <w:lvl w:ilvl="3" w:tentative="0">
      <w:start w:val="0"/>
      <w:numFmt w:val="bullet"/>
      <w:lvlText w:val="•"/>
      <w:lvlJc w:val="left"/>
      <w:pPr>
        <w:ind w:left="2354" w:hanging="360"/>
      </w:pPr>
      <w:rPr>
        <w:rFonts w:hint="default"/>
        <w:lang w:val="en-US" w:eastAsia="en-US" w:bidi="en-US"/>
      </w:rPr>
    </w:lvl>
    <w:lvl w:ilvl="4" w:tentative="0">
      <w:start w:val="0"/>
      <w:numFmt w:val="bullet"/>
      <w:lvlText w:val="•"/>
      <w:lvlJc w:val="left"/>
      <w:pPr>
        <w:ind w:left="3368" w:hanging="360"/>
      </w:pPr>
      <w:rPr>
        <w:rFonts w:hint="default"/>
        <w:lang w:val="en-US" w:eastAsia="en-US" w:bidi="en-US"/>
      </w:rPr>
    </w:lvl>
    <w:lvl w:ilvl="5" w:tentative="0">
      <w:start w:val="0"/>
      <w:numFmt w:val="bullet"/>
      <w:lvlText w:val="•"/>
      <w:lvlJc w:val="left"/>
      <w:pPr>
        <w:ind w:left="4383" w:hanging="360"/>
      </w:pPr>
      <w:rPr>
        <w:rFonts w:hint="default"/>
        <w:lang w:val="en-US" w:eastAsia="en-US" w:bidi="en-US"/>
      </w:rPr>
    </w:lvl>
    <w:lvl w:ilvl="6" w:tentative="0">
      <w:start w:val="0"/>
      <w:numFmt w:val="bullet"/>
      <w:lvlText w:val="•"/>
      <w:lvlJc w:val="left"/>
      <w:pPr>
        <w:ind w:left="5397" w:hanging="360"/>
      </w:pPr>
      <w:rPr>
        <w:rFonts w:hint="default"/>
        <w:lang w:val="en-US" w:eastAsia="en-US" w:bidi="en-US"/>
      </w:rPr>
    </w:lvl>
    <w:lvl w:ilvl="7" w:tentative="0">
      <w:start w:val="0"/>
      <w:numFmt w:val="bullet"/>
      <w:lvlText w:val="•"/>
      <w:lvlJc w:val="left"/>
      <w:pPr>
        <w:ind w:left="6411" w:hanging="360"/>
      </w:pPr>
      <w:rPr>
        <w:rFonts w:hint="default"/>
        <w:lang w:val="en-US" w:eastAsia="en-US" w:bidi="en-US"/>
      </w:rPr>
    </w:lvl>
    <w:lvl w:ilvl="8" w:tentative="0">
      <w:start w:val="0"/>
      <w:numFmt w:val="bullet"/>
      <w:lvlText w:val="•"/>
      <w:lvlJc w:val="left"/>
      <w:pPr>
        <w:ind w:left="7426" w:hanging="360"/>
      </w:pPr>
      <w:rPr>
        <w:rFonts w:hint="default"/>
        <w:lang w:val="en-US" w:eastAsia="en-US" w:bidi="en-US"/>
      </w:rPr>
    </w:lvl>
  </w:abstractNum>
  <w:abstractNum w:abstractNumId="4">
    <w:nsid w:val="4E5AD814"/>
    <w:multiLevelType w:val="singleLevel"/>
    <w:tmpl w:val="4E5AD814"/>
    <w:lvl w:ilvl="0" w:tentative="0">
      <w:start w:val="1"/>
      <w:numFmt w:val="decimal"/>
      <w:suff w:val="space"/>
      <w:lvlText w:val="%1)"/>
      <w:lvlJc w:val="left"/>
    </w:lvl>
  </w:abstractNum>
  <w:abstractNum w:abstractNumId="5">
    <w:nsid w:val="59ADCABA"/>
    <w:multiLevelType w:val="multilevel"/>
    <w:tmpl w:val="59ADCABA"/>
    <w:lvl w:ilvl="0" w:tentative="0">
      <w:start w:val="3"/>
      <w:numFmt w:val="lowerRoman"/>
      <w:lvlText w:val="%1."/>
      <w:lvlJc w:val="left"/>
      <w:pPr>
        <w:ind w:left="1102" w:hanging="375"/>
        <w:jc w:val="left"/>
      </w:pPr>
      <w:rPr>
        <w:rFonts w:hint="default" w:ascii="Arial" w:hAnsi="Arial" w:eastAsia="Arial" w:cs="Arial"/>
        <w:spacing w:val="-2"/>
        <w:w w:val="100"/>
        <w:sz w:val="22"/>
        <w:szCs w:val="22"/>
        <w:lang w:val="en-US" w:eastAsia="en-US" w:bidi="en-US"/>
      </w:rPr>
    </w:lvl>
    <w:lvl w:ilvl="1" w:tentative="0">
      <w:start w:val="1"/>
      <w:numFmt w:val="lowerLetter"/>
      <w:lvlText w:val="%2)"/>
      <w:lvlJc w:val="left"/>
      <w:pPr>
        <w:ind w:left="1462" w:hanging="360"/>
        <w:jc w:val="left"/>
      </w:pPr>
      <w:rPr>
        <w:rFonts w:hint="default" w:ascii="Arial" w:hAnsi="Arial" w:eastAsia="Arial" w:cs="Arial"/>
        <w:spacing w:val="-1"/>
        <w:w w:val="100"/>
        <w:sz w:val="22"/>
        <w:szCs w:val="22"/>
        <w:lang w:val="en-US" w:eastAsia="en-US" w:bidi="en-US"/>
      </w:rPr>
    </w:lvl>
    <w:lvl w:ilvl="2" w:tentative="0">
      <w:start w:val="0"/>
      <w:numFmt w:val="bullet"/>
      <w:lvlText w:val="•"/>
      <w:lvlJc w:val="left"/>
      <w:pPr>
        <w:ind w:left="2376" w:hanging="360"/>
      </w:pPr>
      <w:rPr>
        <w:rFonts w:hint="default"/>
        <w:lang w:val="en-US" w:eastAsia="en-US" w:bidi="en-US"/>
      </w:rPr>
    </w:lvl>
    <w:lvl w:ilvl="3" w:tentative="0">
      <w:start w:val="0"/>
      <w:numFmt w:val="bullet"/>
      <w:lvlText w:val="•"/>
      <w:lvlJc w:val="left"/>
      <w:pPr>
        <w:ind w:left="3292" w:hanging="360"/>
      </w:pPr>
      <w:rPr>
        <w:rFonts w:hint="default"/>
        <w:lang w:val="en-US" w:eastAsia="en-US" w:bidi="en-US"/>
      </w:rPr>
    </w:lvl>
    <w:lvl w:ilvl="4" w:tentative="0">
      <w:start w:val="0"/>
      <w:numFmt w:val="bullet"/>
      <w:lvlText w:val="•"/>
      <w:lvlJc w:val="left"/>
      <w:pPr>
        <w:ind w:left="4208" w:hanging="360"/>
      </w:pPr>
      <w:rPr>
        <w:rFonts w:hint="default"/>
        <w:lang w:val="en-US" w:eastAsia="en-US" w:bidi="en-US"/>
      </w:rPr>
    </w:lvl>
    <w:lvl w:ilvl="5" w:tentative="0">
      <w:start w:val="0"/>
      <w:numFmt w:val="bullet"/>
      <w:lvlText w:val="•"/>
      <w:lvlJc w:val="left"/>
      <w:pPr>
        <w:ind w:left="5125" w:hanging="360"/>
      </w:pPr>
      <w:rPr>
        <w:rFonts w:hint="default"/>
        <w:lang w:val="en-US" w:eastAsia="en-US" w:bidi="en-US"/>
      </w:rPr>
    </w:lvl>
    <w:lvl w:ilvl="6" w:tentative="0">
      <w:start w:val="0"/>
      <w:numFmt w:val="bullet"/>
      <w:lvlText w:val="•"/>
      <w:lvlJc w:val="left"/>
      <w:pPr>
        <w:ind w:left="6041" w:hanging="360"/>
      </w:pPr>
      <w:rPr>
        <w:rFonts w:hint="default"/>
        <w:lang w:val="en-US" w:eastAsia="en-US" w:bidi="en-US"/>
      </w:rPr>
    </w:lvl>
    <w:lvl w:ilvl="7" w:tentative="0">
      <w:start w:val="0"/>
      <w:numFmt w:val="bullet"/>
      <w:lvlText w:val="•"/>
      <w:lvlJc w:val="left"/>
      <w:pPr>
        <w:ind w:left="6957" w:hanging="360"/>
      </w:pPr>
      <w:rPr>
        <w:rFonts w:hint="default"/>
        <w:lang w:val="en-US" w:eastAsia="en-US" w:bidi="en-US"/>
      </w:rPr>
    </w:lvl>
    <w:lvl w:ilvl="8" w:tentative="0">
      <w:start w:val="0"/>
      <w:numFmt w:val="bullet"/>
      <w:lvlText w:val="•"/>
      <w:lvlJc w:val="left"/>
      <w:pPr>
        <w:ind w:left="7873" w:hanging="360"/>
      </w:pPr>
      <w:rPr>
        <w:rFonts w:hint="default"/>
        <w:lang w:val="en-US" w:eastAsia="en-US" w:bidi="en-US"/>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0588"/>
    <w:rsid w:val="0CE344E5"/>
    <w:rsid w:val="18A82DF7"/>
    <w:rsid w:val="65D2571E"/>
    <w:rsid w:val="68F77DC1"/>
    <w:rsid w:val="7B1D0E46"/>
    <w:rsid w:val="7FCA4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04"/>
      <w:outlineLvl w:val="1"/>
    </w:pPr>
    <w:rPr>
      <w:rFonts w:ascii="Arial" w:hAnsi="Arial" w:eastAsia="Arial" w:cs="Arial"/>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26"/>
      <w:ind w:left="1462" w:hanging="361"/>
    </w:pPr>
    <w:rPr>
      <w:rFonts w:ascii="Arial" w:hAnsi="Arial" w:eastAsia="Arial" w:cs="Arial"/>
      <w:lang w:val="en-US" w:eastAsia="en-US" w:bidi="en-US"/>
    </w:rPr>
  </w:style>
  <w:style w:type="paragraph" w:customStyle="1" w:styleId="8">
    <w:name w:val="Table Paragraph"/>
    <w:basedOn w:val="1"/>
    <w:qFormat/>
    <w:uiPriority w:val="1"/>
    <w:pPr>
      <w:ind w:left="107"/>
    </w:pPr>
    <w:rPr>
      <w:rFonts w:ascii="Arial Narrow" w:hAnsi="Arial Narrow" w:eastAsia="Arial Narrow" w:cs="Arial Narrow"/>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2022-11-15T02:20:00Z</dcterms:created>
  <dc:creator>user</dc:creator>
  <cp:lastModifiedBy>P340</cp:lastModifiedBy>
  <dcterms:modified xsi:type="dcterms:W3CDTF">2022-11-15T04:42:24Z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2019</vt:lpwstr>
  </property>
  <property fmtid="{D5CDD505-2E9C-101B-9397-08002B2CF9AE}" pid="4" name="LastSaved">
    <vt:filetime>2022-11-15T00:00:00Z</vt:filetime>
  </property>
  <property fmtid="{D5CDD505-2E9C-101B-9397-08002B2CF9AE}" pid="5" name="KSOProductBuildVer">
    <vt:lpwstr>1033-11.2.0.11213</vt:lpwstr>
  </property>
  <property fmtid="{D5CDD505-2E9C-101B-9397-08002B2CF9AE}" pid="6" name="ICV">
    <vt:lpwstr>D80E1C4903EF41A3A14400BAE71F89A8</vt:lpwstr>
  </property>
</Properties>
</file>